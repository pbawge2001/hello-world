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66"/>
        <w:ind w:left="812" w:right="1352"/>
        <w:jc w:val="center"/>
      </w:pPr>
      <w:r>
        <w:drawing>
          <wp:anchor distT="0" distB="0" distL="0" distR="0" simplePos="0" relativeHeight="251663360" behindDoc="1" locked="0" layoutInCell="1" allowOverlap="1">
            <wp:simplePos x="0" y="0"/>
            <wp:positionH relativeFrom="page">
              <wp:posOffset>3276600</wp:posOffset>
            </wp:positionH>
            <wp:positionV relativeFrom="paragraph">
              <wp:posOffset>423545</wp:posOffset>
            </wp:positionV>
            <wp:extent cx="1037590" cy="103759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037844" cy="1037844"/>
                    </a:xfrm>
                    <a:prstGeom prst="rect">
                      <a:avLst/>
                    </a:prstGeom>
                  </pic:spPr>
                </pic:pic>
              </a:graphicData>
            </a:graphic>
          </wp:anchor>
        </w:drawing>
      </w:r>
      <w:bookmarkStart w:id="0" w:name="VISVESVARAYA TECHNOLOGICAL UNIVERSITY"/>
      <w:bookmarkEnd w:id="0"/>
      <w:r>
        <w:rPr>
          <w:spacing w:val="-3"/>
        </w:rPr>
        <w:t>VISVESVARAYATECHNOLOGICAL</w:t>
      </w:r>
      <w:r>
        <w:rPr>
          <w:spacing w:val="-17"/>
        </w:rPr>
        <w:t xml:space="preserve"> </w:t>
      </w:r>
      <w:r>
        <w:rPr>
          <w:spacing w:val="-3"/>
        </w:rPr>
        <w:t>UNIVERSITY</w:t>
      </w:r>
    </w:p>
    <w:p>
      <w:pPr>
        <w:pStyle w:val="9"/>
        <w:rPr>
          <w:b/>
          <w:sz w:val="30"/>
        </w:rPr>
      </w:pPr>
    </w:p>
    <w:p>
      <w:pPr>
        <w:pStyle w:val="9"/>
        <w:rPr>
          <w:b/>
          <w:sz w:val="30"/>
        </w:rPr>
      </w:pPr>
    </w:p>
    <w:p>
      <w:pPr>
        <w:pStyle w:val="9"/>
        <w:rPr>
          <w:b/>
          <w:sz w:val="30"/>
        </w:rPr>
      </w:pPr>
    </w:p>
    <w:p>
      <w:pPr>
        <w:spacing w:before="257" w:line="960" w:lineRule="atLeast"/>
        <w:ind w:left="2807" w:right="2807" w:firstLine="0"/>
        <w:jc w:val="center"/>
        <w:rPr>
          <w:b/>
          <w:sz w:val="28"/>
        </w:rPr>
      </w:pPr>
      <w:r>
        <w:rPr>
          <w:b/>
          <w:sz w:val="28"/>
        </w:rPr>
        <w:t>BELAGAVI</w:t>
      </w:r>
      <w:r>
        <w:rPr>
          <w:b/>
          <w:spacing w:val="-16"/>
          <w:sz w:val="28"/>
        </w:rPr>
        <w:t xml:space="preserve"> </w:t>
      </w:r>
      <w:r>
        <w:rPr>
          <w:b/>
          <w:sz w:val="28"/>
        </w:rPr>
        <w:t>–</w:t>
      </w:r>
      <w:r>
        <w:rPr>
          <w:b/>
          <w:spacing w:val="-12"/>
          <w:sz w:val="28"/>
        </w:rPr>
        <w:t xml:space="preserve"> </w:t>
      </w:r>
      <w:r>
        <w:rPr>
          <w:b/>
          <w:sz w:val="28"/>
        </w:rPr>
        <w:t>590018,</w:t>
      </w:r>
      <w:r>
        <w:rPr>
          <w:b/>
          <w:spacing w:val="-12"/>
          <w:sz w:val="28"/>
        </w:rPr>
        <w:t xml:space="preserve"> </w:t>
      </w:r>
      <w:r>
        <w:rPr>
          <w:b/>
          <w:sz w:val="28"/>
        </w:rPr>
        <w:t>Karnataka</w:t>
      </w:r>
      <w:r>
        <w:rPr>
          <w:b/>
          <w:spacing w:val="-67"/>
          <w:sz w:val="28"/>
        </w:rPr>
        <w:t xml:space="preserve"> </w:t>
      </w:r>
      <w:r>
        <w:rPr>
          <w:b/>
          <w:sz w:val="28"/>
        </w:rPr>
        <w:t>INTERNSHIP</w:t>
      </w:r>
      <w:r>
        <w:rPr>
          <w:b/>
          <w:spacing w:val="-13"/>
          <w:sz w:val="28"/>
        </w:rPr>
        <w:t xml:space="preserve"> </w:t>
      </w:r>
      <w:r>
        <w:rPr>
          <w:b/>
          <w:sz w:val="28"/>
        </w:rPr>
        <w:t>REPORT</w:t>
      </w:r>
    </w:p>
    <w:p>
      <w:pPr>
        <w:spacing w:before="6"/>
        <w:ind w:left="1069" w:right="1068" w:firstLine="0"/>
        <w:jc w:val="center"/>
        <w:rPr>
          <w:b/>
          <w:sz w:val="24"/>
        </w:rPr>
      </w:pPr>
      <w:r>
        <w:rPr>
          <w:b/>
          <w:sz w:val="24"/>
        </w:rPr>
        <w:t>ON</w:t>
      </w:r>
    </w:p>
    <w:p>
      <w:pPr>
        <w:pStyle w:val="6"/>
        <w:spacing w:before="208"/>
        <w:ind w:left="1069" w:right="1352"/>
        <w:jc w:val="center"/>
      </w:pPr>
      <w:bookmarkStart w:id="1" w:name="“TEMPLATE-ONLINE RESUME CREATOR WEBSITE”"/>
      <w:bookmarkEnd w:id="1"/>
      <w:r>
        <w:rPr>
          <w:sz w:val="40"/>
        </w:rPr>
        <w:t>“</w:t>
      </w:r>
      <w:r>
        <w:t>TEMPLATE-ONLINE</w:t>
      </w:r>
      <w:r>
        <w:rPr>
          <w:spacing w:val="-8"/>
        </w:rPr>
        <w:t xml:space="preserve"> </w:t>
      </w:r>
      <w:r>
        <w:t>RESUME</w:t>
      </w:r>
      <w:r>
        <w:rPr>
          <w:spacing w:val="-7"/>
        </w:rPr>
        <w:t xml:space="preserve"> </w:t>
      </w:r>
      <w:r>
        <w:t>CREATOR</w:t>
      </w:r>
      <w:r>
        <w:rPr>
          <w:spacing w:val="-7"/>
        </w:rPr>
        <w:t xml:space="preserve"> </w:t>
      </w:r>
      <w:r>
        <w:t>WEBSITE”</w:t>
      </w:r>
    </w:p>
    <w:p>
      <w:pPr>
        <w:spacing w:before="281"/>
        <w:ind w:left="936" w:right="1220" w:firstLine="0"/>
        <w:jc w:val="center"/>
        <w:rPr>
          <w:b/>
          <w:i/>
          <w:sz w:val="28"/>
        </w:rPr>
      </w:pPr>
      <w:bookmarkStart w:id="2" w:name="Submitted in partial fulfilment for the "/>
      <w:bookmarkEnd w:id="2"/>
      <w:r>
        <w:rPr>
          <w:b/>
          <w:i/>
          <w:sz w:val="28"/>
        </w:rPr>
        <w:t>Submitted</w:t>
      </w:r>
      <w:r>
        <w:rPr>
          <w:b/>
          <w:i/>
          <w:spacing w:val="-3"/>
          <w:sz w:val="28"/>
        </w:rPr>
        <w:t xml:space="preserve"> </w:t>
      </w:r>
      <w:r>
        <w:rPr>
          <w:b/>
          <w:i/>
          <w:sz w:val="28"/>
        </w:rPr>
        <w:t>in</w:t>
      </w:r>
      <w:r>
        <w:rPr>
          <w:b/>
          <w:i/>
          <w:spacing w:val="-5"/>
          <w:sz w:val="28"/>
        </w:rPr>
        <w:t xml:space="preserve"> </w:t>
      </w:r>
      <w:r>
        <w:rPr>
          <w:b/>
          <w:i/>
          <w:sz w:val="28"/>
        </w:rPr>
        <w:t>partial</w:t>
      </w:r>
      <w:r>
        <w:rPr>
          <w:b/>
          <w:i/>
          <w:spacing w:val="-2"/>
          <w:sz w:val="28"/>
        </w:rPr>
        <w:t xml:space="preserve"> </w:t>
      </w:r>
      <w:r>
        <w:rPr>
          <w:b/>
          <w:i/>
          <w:sz w:val="28"/>
        </w:rPr>
        <w:t>fulfilment</w:t>
      </w:r>
      <w:r>
        <w:rPr>
          <w:b/>
          <w:i/>
          <w:spacing w:val="-6"/>
          <w:sz w:val="28"/>
        </w:rPr>
        <w:t xml:space="preserve"> </w:t>
      </w:r>
      <w:r>
        <w:rPr>
          <w:b/>
          <w:i/>
          <w:sz w:val="28"/>
        </w:rPr>
        <w:t>for</w:t>
      </w:r>
      <w:r>
        <w:rPr>
          <w:b/>
          <w:i/>
          <w:spacing w:val="-3"/>
          <w:sz w:val="28"/>
        </w:rPr>
        <w:t xml:space="preserve"> </w:t>
      </w:r>
      <w:r>
        <w:rPr>
          <w:b/>
          <w:i/>
          <w:sz w:val="28"/>
        </w:rPr>
        <w:t>the</w:t>
      </w:r>
      <w:r>
        <w:rPr>
          <w:b/>
          <w:i/>
          <w:spacing w:val="-3"/>
          <w:sz w:val="28"/>
        </w:rPr>
        <w:t xml:space="preserve"> </w:t>
      </w:r>
      <w:r>
        <w:rPr>
          <w:b/>
          <w:i/>
          <w:sz w:val="28"/>
        </w:rPr>
        <w:t>award</w:t>
      </w:r>
      <w:r>
        <w:rPr>
          <w:b/>
          <w:i/>
          <w:spacing w:val="-3"/>
          <w:sz w:val="28"/>
        </w:rPr>
        <w:t xml:space="preserve"> </w:t>
      </w:r>
      <w:r>
        <w:rPr>
          <w:b/>
          <w:i/>
          <w:sz w:val="28"/>
        </w:rPr>
        <w:t>of</w:t>
      </w:r>
      <w:r>
        <w:rPr>
          <w:b/>
          <w:i/>
          <w:spacing w:val="-4"/>
          <w:sz w:val="28"/>
        </w:rPr>
        <w:t xml:space="preserve"> </w:t>
      </w:r>
      <w:r>
        <w:rPr>
          <w:b/>
          <w:i/>
          <w:sz w:val="28"/>
        </w:rPr>
        <w:t>degree(18CSI85)</w:t>
      </w:r>
    </w:p>
    <w:p>
      <w:pPr>
        <w:pStyle w:val="9"/>
        <w:spacing w:before="4"/>
        <w:rPr>
          <w:b/>
          <w:i/>
          <w:sz w:val="24"/>
        </w:rPr>
      </w:pPr>
    </w:p>
    <w:p>
      <w:pPr>
        <w:pStyle w:val="6"/>
        <w:spacing w:line="448" w:lineRule="auto"/>
        <w:ind w:left="3208" w:right="2537" w:hanging="651"/>
      </w:pPr>
      <w:r>
        <w:t>BACHELOR OF ENGINEERING IN</w:t>
      </w:r>
      <w:r>
        <w:rPr>
          <w:spacing w:val="-68"/>
        </w:rPr>
        <w:t xml:space="preserve"> </w:t>
      </w:r>
      <w:bookmarkStart w:id="3" w:name="INFORMATION SCIENCE"/>
      <w:bookmarkEnd w:id="3"/>
      <w:r>
        <w:t>INFORMATION</w:t>
      </w:r>
      <w:r>
        <w:rPr>
          <w:spacing w:val="-4"/>
        </w:rPr>
        <w:t xml:space="preserve"> </w:t>
      </w:r>
      <w:r>
        <w:t>SCIENCE</w:t>
      </w:r>
    </w:p>
    <w:p>
      <w:pPr>
        <w:spacing w:before="0" w:line="276" w:lineRule="exact"/>
        <w:ind w:left="1069" w:right="1341" w:firstLine="0"/>
        <w:jc w:val="center"/>
        <w:rPr>
          <w:b/>
          <w:i/>
          <w:sz w:val="24"/>
        </w:rPr>
      </w:pPr>
      <w:r>
        <w:rPr>
          <w:b/>
          <w:i/>
          <w:sz w:val="24"/>
        </w:rPr>
        <w:t>Submitted</w:t>
      </w:r>
      <w:r>
        <w:rPr>
          <w:b/>
          <w:i/>
          <w:spacing w:val="-4"/>
          <w:sz w:val="24"/>
        </w:rPr>
        <w:t xml:space="preserve"> </w:t>
      </w:r>
      <w:r>
        <w:rPr>
          <w:b/>
          <w:i/>
          <w:sz w:val="24"/>
        </w:rPr>
        <w:t>by:</w:t>
      </w:r>
    </w:p>
    <w:p>
      <w:pPr>
        <w:spacing w:before="137" w:line="360" w:lineRule="auto"/>
        <w:ind w:left="4036" w:right="4306" w:firstLine="0"/>
        <w:jc w:val="center"/>
        <w:rPr>
          <w:b/>
          <w:sz w:val="24"/>
        </w:rPr>
      </w:pPr>
      <w:r>
        <w:rPr>
          <w:b/>
          <w:sz w:val="24"/>
        </w:rPr>
        <w:t>PRIYANKA</w:t>
      </w:r>
      <w:r>
        <w:rPr>
          <w:b/>
          <w:spacing w:val="-57"/>
          <w:sz w:val="24"/>
        </w:rPr>
        <w:t xml:space="preserve"> </w:t>
      </w:r>
      <w:r>
        <w:rPr>
          <w:b/>
          <w:spacing w:val="-1"/>
          <w:sz w:val="24"/>
        </w:rPr>
        <w:t>3GN19IS020</w:t>
      </w:r>
    </w:p>
    <w:p>
      <w:pPr>
        <w:pStyle w:val="9"/>
        <w:ind w:left="4237"/>
        <w:rPr>
          <w:sz w:val="20"/>
        </w:rPr>
      </w:pPr>
      <w:r>
        <w:rPr>
          <w:sz w:val="20"/>
        </w:rPr>
        <w:drawing>
          <wp:inline distT="0" distB="0" distL="0" distR="0">
            <wp:extent cx="581025" cy="7715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581137" cy="772096"/>
                    </a:xfrm>
                    <a:prstGeom prst="rect">
                      <a:avLst/>
                    </a:prstGeom>
                  </pic:spPr>
                </pic:pic>
              </a:graphicData>
            </a:graphic>
          </wp:inline>
        </w:drawing>
      </w:r>
    </w:p>
    <w:p>
      <w:pPr>
        <w:pStyle w:val="9"/>
        <w:rPr>
          <w:b/>
          <w:sz w:val="26"/>
        </w:rPr>
      </w:pPr>
    </w:p>
    <w:p>
      <w:pPr>
        <w:pStyle w:val="9"/>
        <w:spacing w:before="4"/>
        <w:rPr>
          <w:b/>
        </w:rPr>
      </w:pPr>
    </w:p>
    <w:p>
      <w:pPr>
        <w:spacing w:before="0"/>
        <w:ind w:left="1069" w:right="901" w:firstLine="0"/>
        <w:jc w:val="center"/>
        <w:rPr>
          <w:sz w:val="24"/>
        </w:rPr>
      </w:pPr>
      <w:r>
        <w:rPr>
          <w:sz w:val="24"/>
        </w:rPr>
        <w:t>Conducted</w:t>
      </w:r>
      <w:r>
        <w:rPr>
          <w:spacing w:val="-2"/>
          <w:sz w:val="24"/>
        </w:rPr>
        <w:t xml:space="preserve"> </w:t>
      </w:r>
      <w:r>
        <w:rPr>
          <w:sz w:val="24"/>
        </w:rPr>
        <w:t>at</w:t>
      </w:r>
    </w:p>
    <w:p>
      <w:pPr>
        <w:spacing w:before="0" w:after="7"/>
        <w:ind w:left="1069" w:right="900" w:firstLine="0"/>
        <w:jc w:val="center"/>
        <w:rPr>
          <w:sz w:val="24"/>
        </w:rPr>
      </w:pPr>
      <w:r>
        <w:rPr>
          <w:sz w:val="24"/>
        </w:rPr>
        <w:t>VARCONS</w:t>
      </w:r>
      <w:r>
        <w:rPr>
          <w:spacing w:val="-4"/>
          <w:sz w:val="24"/>
        </w:rPr>
        <w:t xml:space="preserve"> </w:t>
      </w:r>
      <w:r>
        <w:rPr>
          <w:sz w:val="24"/>
        </w:rPr>
        <w:t>TECHNOLGIES</w:t>
      </w:r>
      <w:r>
        <w:rPr>
          <w:spacing w:val="-1"/>
          <w:sz w:val="24"/>
        </w:rPr>
        <w:t xml:space="preserve"> </w:t>
      </w:r>
      <w:r>
        <w:rPr>
          <w:sz w:val="24"/>
        </w:rPr>
        <w:t>PVT</w:t>
      </w:r>
      <w:r>
        <w:rPr>
          <w:spacing w:val="-6"/>
          <w:sz w:val="24"/>
        </w:rPr>
        <w:t xml:space="preserve"> </w:t>
      </w:r>
      <w:r>
        <w:rPr>
          <w:sz w:val="24"/>
        </w:rPr>
        <w:t>LTD</w:t>
      </w:r>
    </w:p>
    <w:p>
      <w:pPr>
        <w:pStyle w:val="9"/>
        <w:ind w:left="4179"/>
        <w:rPr>
          <w:sz w:val="20"/>
        </w:rPr>
      </w:pPr>
      <w:r>
        <w:rPr>
          <w:sz w:val="20"/>
        </w:rPr>
        <w:drawing>
          <wp:inline distT="0" distB="0" distL="0" distR="0">
            <wp:extent cx="810895" cy="85280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8" cstate="print"/>
                    <a:stretch>
                      <a:fillRect/>
                    </a:stretch>
                  </pic:blipFill>
                  <pic:spPr>
                    <a:xfrm>
                      <a:off x="0" y="0"/>
                      <a:ext cx="811086" cy="853439"/>
                    </a:xfrm>
                    <a:prstGeom prst="rect">
                      <a:avLst/>
                    </a:prstGeom>
                  </pic:spPr>
                </pic:pic>
              </a:graphicData>
            </a:graphic>
          </wp:inline>
        </w:drawing>
      </w:r>
    </w:p>
    <w:p>
      <w:pPr>
        <w:pStyle w:val="9"/>
        <w:spacing w:before="7"/>
        <w:rPr>
          <w:sz w:val="25"/>
        </w:rPr>
      </w:pPr>
    </w:p>
    <w:p>
      <w:pPr>
        <w:spacing w:before="1" w:line="484" w:lineRule="auto"/>
        <w:ind w:left="1100" w:right="1102" w:firstLine="3"/>
        <w:jc w:val="center"/>
        <w:rPr>
          <w:b/>
          <w:sz w:val="24"/>
        </w:rPr>
      </w:pPr>
      <w:r>
        <w:rPr>
          <w:b/>
          <w:sz w:val="24"/>
        </w:rPr>
        <w:t>GURU NANAK DEV ENGINEERING COLLEGE, BIDAR</w:t>
      </w:r>
      <w:r>
        <w:rPr>
          <w:b/>
          <w:spacing w:val="1"/>
          <w:sz w:val="24"/>
        </w:rPr>
        <w:t xml:space="preserve"> </w:t>
      </w:r>
      <w:r>
        <w:rPr>
          <w:b/>
          <w:sz w:val="24"/>
        </w:rPr>
        <w:t>DEPARTMENT</w:t>
      </w:r>
      <w:r>
        <w:rPr>
          <w:b/>
          <w:spacing w:val="-5"/>
          <w:sz w:val="24"/>
        </w:rPr>
        <w:t xml:space="preserve"> </w:t>
      </w:r>
      <w:r>
        <w:rPr>
          <w:b/>
          <w:sz w:val="24"/>
        </w:rPr>
        <w:t>OF</w:t>
      </w:r>
      <w:r>
        <w:rPr>
          <w:b/>
          <w:spacing w:val="-5"/>
          <w:sz w:val="24"/>
        </w:rPr>
        <w:t xml:space="preserve"> </w:t>
      </w:r>
      <w:r>
        <w:rPr>
          <w:b/>
          <w:sz w:val="24"/>
        </w:rPr>
        <w:t>INFORMATION</w:t>
      </w:r>
      <w:r>
        <w:rPr>
          <w:b/>
          <w:spacing w:val="-5"/>
          <w:sz w:val="24"/>
        </w:rPr>
        <w:t xml:space="preserve"> </w:t>
      </w:r>
      <w:r>
        <w:rPr>
          <w:b/>
          <w:sz w:val="24"/>
        </w:rPr>
        <w:t>SCIENCE</w:t>
      </w:r>
      <w:r>
        <w:rPr>
          <w:b/>
          <w:spacing w:val="-4"/>
          <w:sz w:val="24"/>
        </w:rPr>
        <w:t xml:space="preserve"> </w:t>
      </w:r>
      <w:r>
        <w:rPr>
          <w:b/>
          <w:sz w:val="24"/>
        </w:rPr>
        <w:t>AND</w:t>
      </w:r>
      <w:r>
        <w:rPr>
          <w:b/>
          <w:spacing w:val="-5"/>
          <w:sz w:val="24"/>
        </w:rPr>
        <w:t xml:space="preserve"> </w:t>
      </w:r>
      <w:r>
        <w:rPr>
          <w:b/>
          <w:sz w:val="24"/>
        </w:rPr>
        <w:t>ENGINEERING</w:t>
      </w:r>
    </w:p>
    <w:p>
      <w:pPr>
        <w:pStyle w:val="6"/>
        <w:spacing w:before="28"/>
        <w:ind w:left="1069" w:right="1069"/>
        <w:jc w:val="center"/>
      </w:pPr>
      <w:r>
        <w:t>Accredited</w:t>
      </w:r>
      <w:r>
        <w:rPr>
          <w:spacing w:val="-5"/>
        </w:rPr>
        <w:t xml:space="preserve"> </w:t>
      </w:r>
      <w:r>
        <w:t>by</w:t>
      </w:r>
      <w:r>
        <w:rPr>
          <w:spacing w:val="-2"/>
        </w:rPr>
        <w:t xml:space="preserve"> </w:t>
      </w:r>
      <w:r>
        <w:t>NBA, New</w:t>
      </w:r>
      <w:r>
        <w:rPr>
          <w:spacing w:val="-3"/>
        </w:rPr>
        <w:t xml:space="preserve"> </w:t>
      </w:r>
      <w:r>
        <w:t>Delhi</w:t>
      </w:r>
    </w:p>
    <w:p>
      <w:pPr>
        <w:pStyle w:val="9"/>
        <w:spacing w:before="8"/>
        <w:rPr>
          <w:b/>
          <w:sz w:val="27"/>
        </w:rPr>
      </w:pPr>
    </w:p>
    <w:p>
      <w:pPr>
        <w:pStyle w:val="9"/>
        <w:ind w:left="1069" w:right="1069"/>
        <w:jc w:val="center"/>
      </w:pPr>
      <w:r>
        <w:rPr>
          <w:color w:val="1F2023"/>
        </w:rPr>
        <w:t>Mailur</w:t>
      </w:r>
      <w:r>
        <w:rPr>
          <w:color w:val="1F2023"/>
          <w:spacing w:val="-3"/>
        </w:rPr>
        <w:t xml:space="preserve"> </w:t>
      </w:r>
      <w:r>
        <w:rPr>
          <w:color w:val="1F2023"/>
        </w:rPr>
        <w:t>Rd,</w:t>
      </w:r>
      <w:r>
        <w:rPr>
          <w:color w:val="1F2023"/>
          <w:spacing w:val="-3"/>
        </w:rPr>
        <w:t xml:space="preserve"> </w:t>
      </w:r>
      <w:r>
        <w:rPr>
          <w:color w:val="1F2023"/>
        </w:rPr>
        <w:t>Mailoor,</w:t>
      </w:r>
      <w:r>
        <w:rPr>
          <w:color w:val="1F2023"/>
          <w:spacing w:val="-3"/>
        </w:rPr>
        <w:t xml:space="preserve"> </w:t>
      </w:r>
      <w:r>
        <w:rPr>
          <w:color w:val="1F2023"/>
        </w:rPr>
        <w:t>Bidar,</w:t>
      </w:r>
      <w:r>
        <w:rPr>
          <w:color w:val="1F2023"/>
          <w:spacing w:val="-5"/>
        </w:rPr>
        <w:t xml:space="preserve"> </w:t>
      </w:r>
      <w:r>
        <w:rPr>
          <w:color w:val="1F2023"/>
        </w:rPr>
        <w:t>Karnataka</w:t>
      </w:r>
      <w:r>
        <w:rPr>
          <w:color w:val="1F2023"/>
          <w:spacing w:val="-2"/>
        </w:rPr>
        <w:t xml:space="preserve"> </w:t>
      </w:r>
      <w:r>
        <w:rPr>
          <w:color w:val="1F2023"/>
        </w:rPr>
        <w:t>585403</w:t>
      </w:r>
    </w:p>
    <w:p>
      <w:pPr>
        <w:spacing w:after="0"/>
        <w:jc w:val="center"/>
        <w:sectPr>
          <w:type w:val="continuous"/>
          <w:pgSz w:w="11910" w:h="16840"/>
          <w:pgMar w:top="1360" w:right="1100" w:bottom="280" w:left="116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6"/>
        <w:spacing w:before="59" w:line="446" w:lineRule="auto"/>
        <w:ind w:left="481" w:right="478" w:hanging="2"/>
        <w:jc w:val="center"/>
      </w:pPr>
      <w:r>
        <w:t>GURU NANAK DEV ENGINEERING COLLEGE, BIDAR</w:t>
      </w:r>
      <w:r>
        <w:rPr>
          <w:spacing w:val="1"/>
        </w:rPr>
        <w:t xml:space="preserve"> </w:t>
      </w:r>
      <w:r>
        <w:t>DEPARTMENT</w:t>
      </w:r>
      <w:r>
        <w:rPr>
          <w:spacing w:val="-5"/>
        </w:rPr>
        <w:t xml:space="preserve"> </w:t>
      </w:r>
      <w:r>
        <w:t>OF</w:t>
      </w:r>
      <w:r>
        <w:rPr>
          <w:spacing w:val="-4"/>
        </w:rPr>
        <w:t xml:space="preserve"> </w:t>
      </w:r>
      <w:r>
        <w:t>INFORMATION</w:t>
      </w:r>
      <w:r>
        <w:rPr>
          <w:spacing w:val="-9"/>
        </w:rPr>
        <w:t xml:space="preserve"> </w:t>
      </w:r>
      <w:r>
        <w:t>SCIENCE</w:t>
      </w:r>
      <w:r>
        <w:rPr>
          <w:spacing w:val="-4"/>
        </w:rPr>
        <w:t xml:space="preserve"> </w:t>
      </w:r>
      <w:r>
        <w:t>AND</w:t>
      </w:r>
      <w:r>
        <w:rPr>
          <w:spacing w:val="-4"/>
        </w:rPr>
        <w:t xml:space="preserve"> </w:t>
      </w:r>
      <w:r>
        <w:t>ENGINEERING</w:t>
      </w:r>
    </w:p>
    <w:p>
      <w:pPr>
        <w:spacing w:before="43"/>
        <w:ind w:left="1069" w:right="1069" w:firstLine="0"/>
        <w:jc w:val="center"/>
        <w:rPr>
          <w:b/>
          <w:sz w:val="28"/>
        </w:rPr>
      </w:pPr>
      <w:r>
        <w:rPr>
          <w:b/>
          <w:sz w:val="28"/>
        </w:rPr>
        <w:t>Accredited</w:t>
      </w:r>
      <w:r>
        <w:rPr>
          <w:b/>
          <w:spacing w:val="-5"/>
          <w:sz w:val="28"/>
        </w:rPr>
        <w:t xml:space="preserve"> </w:t>
      </w:r>
      <w:r>
        <w:rPr>
          <w:b/>
          <w:sz w:val="28"/>
        </w:rPr>
        <w:t>by</w:t>
      </w:r>
      <w:r>
        <w:rPr>
          <w:b/>
          <w:spacing w:val="-2"/>
          <w:sz w:val="28"/>
        </w:rPr>
        <w:t xml:space="preserve"> </w:t>
      </w:r>
      <w:r>
        <w:rPr>
          <w:b/>
          <w:sz w:val="28"/>
        </w:rPr>
        <w:t>NBA, New</w:t>
      </w:r>
      <w:r>
        <w:rPr>
          <w:b/>
          <w:spacing w:val="-3"/>
          <w:sz w:val="28"/>
        </w:rPr>
        <w:t xml:space="preserve"> </w:t>
      </w:r>
      <w:r>
        <w:rPr>
          <w:b/>
          <w:sz w:val="28"/>
        </w:rPr>
        <w:t>Delhi</w:t>
      </w:r>
    </w:p>
    <w:p>
      <w:pPr>
        <w:pStyle w:val="9"/>
        <w:spacing w:before="9"/>
        <w:rPr>
          <w:b/>
          <w:sz w:val="27"/>
        </w:rPr>
      </w:pPr>
    </w:p>
    <w:p>
      <w:pPr>
        <w:pStyle w:val="9"/>
        <w:ind w:left="1069" w:right="1069"/>
        <w:jc w:val="center"/>
      </w:pPr>
      <w:r>
        <w:rPr>
          <w:color w:val="1F2023"/>
        </w:rPr>
        <w:t>Mailur</w:t>
      </w:r>
      <w:r>
        <w:rPr>
          <w:color w:val="1F2023"/>
          <w:spacing w:val="-3"/>
        </w:rPr>
        <w:t xml:space="preserve"> </w:t>
      </w:r>
      <w:r>
        <w:rPr>
          <w:color w:val="1F2023"/>
        </w:rPr>
        <w:t>Rd,</w:t>
      </w:r>
      <w:r>
        <w:rPr>
          <w:color w:val="1F2023"/>
          <w:spacing w:val="-3"/>
        </w:rPr>
        <w:t xml:space="preserve"> </w:t>
      </w:r>
      <w:r>
        <w:rPr>
          <w:color w:val="1F2023"/>
        </w:rPr>
        <w:t>Mailoor,</w:t>
      </w:r>
      <w:r>
        <w:rPr>
          <w:color w:val="1F2023"/>
          <w:spacing w:val="-3"/>
        </w:rPr>
        <w:t xml:space="preserve"> </w:t>
      </w:r>
      <w:r>
        <w:rPr>
          <w:color w:val="1F2023"/>
        </w:rPr>
        <w:t>Bidar,</w:t>
      </w:r>
      <w:r>
        <w:rPr>
          <w:color w:val="1F2023"/>
          <w:spacing w:val="-5"/>
        </w:rPr>
        <w:t xml:space="preserve"> </w:t>
      </w:r>
      <w:r>
        <w:rPr>
          <w:color w:val="1F2023"/>
        </w:rPr>
        <w:t>Karnataka</w:t>
      </w:r>
      <w:r>
        <w:rPr>
          <w:color w:val="1F2023"/>
          <w:spacing w:val="-2"/>
        </w:rPr>
        <w:t xml:space="preserve"> </w:t>
      </w:r>
      <w:r>
        <w:rPr>
          <w:color w:val="1F2023"/>
        </w:rPr>
        <w:t>585403</w:t>
      </w:r>
    </w:p>
    <w:p>
      <w:pPr>
        <w:pStyle w:val="9"/>
        <w:spacing w:before="2"/>
        <w:rPr>
          <w:sz w:val="24"/>
        </w:rPr>
      </w:pPr>
      <w:r>
        <w:drawing>
          <wp:anchor distT="0" distB="0" distL="0" distR="0" simplePos="0" relativeHeight="251659264" behindDoc="0" locked="0" layoutInCell="1" allowOverlap="1">
            <wp:simplePos x="0" y="0"/>
            <wp:positionH relativeFrom="page">
              <wp:posOffset>3323590</wp:posOffset>
            </wp:positionH>
            <wp:positionV relativeFrom="paragraph">
              <wp:posOffset>201295</wp:posOffset>
            </wp:positionV>
            <wp:extent cx="991235" cy="111442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9" cstate="print"/>
                    <a:stretch>
                      <a:fillRect/>
                    </a:stretch>
                  </pic:blipFill>
                  <pic:spPr>
                    <a:xfrm>
                      <a:off x="0" y="0"/>
                      <a:ext cx="991283" cy="1114425"/>
                    </a:xfrm>
                    <a:prstGeom prst="rect">
                      <a:avLst/>
                    </a:prstGeom>
                  </pic:spPr>
                </pic:pic>
              </a:graphicData>
            </a:graphic>
          </wp:anchor>
        </w:drawing>
      </w:r>
    </w:p>
    <w:p>
      <w:pPr>
        <w:pStyle w:val="9"/>
        <w:rPr>
          <w:sz w:val="30"/>
        </w:rPr>
      </w:pPr>
    </w:p>
    <w:p>
      <w:pPr>
        <w:pStyle w:val="9"/>
        <w:rPr>
          <w:sz w:val="30"/>
        </w:rPr>
      </w:pPr>
    </w:p>
    <w:p>
      <w:pPr>
        <w:pStyle w:val="6"/>
        <w:spacing w:before="251"/>
        <w:ind w:left="1069" w:right="1070"/>
        <w:jc w:val="center"/>
      </w:pPr>
      <w:r>
        <w:t>CERTIFICATE</w:t>
      </w:r>
    </w:p>
    <w:p>
      <w:pPr>
        <w:spacing w:before="240" w:line="240" w:lineRule="auto"/>
        <w:ind w:left="280" w:right="546" w:firstLine="0"/>
        <w:jc w:val="both"/>
        <w:rPr>
          <w:sz w:val="24"/>
        </w:rPr>
      </w:pPr>
      <w:r>
        <w:rPr>
          <w:sz w:val="28"/>
        </w:rPr>
        <w:t>This</w:t>
      </w:r>
      <w:r>
        <w:rPr>
          <w:spacing w:val="1"/>
          <w:sz w:val="28"/>
        </w:rPr>
        <w:t xml:space="preserve"> </w:t>
      </w:r>
      <w:r>
        <w:rPr>
          <w:sz w:val="28"/>
        </w:rPr>
        <w:t>is</w:t>
      </w:r>
      <w:r>
        <w:rPr>
          <w:spacing w:val="1"/>
          <w:sz w:val="28"/>
        </w:rPr>
        <w:t xml:space="preserve"> </w:t>
      </w:r>
      <w:r>
        <w:rPr>
          <w:sz w:val="28"/>
        </w:rPr>
        <w:t>to</w:t>
      </w:r>
      <w:r>
        <w:rPr>
          <w:spacing w:val="1"/>
          <w:sz w:val="28"/>
        </w:rPr>
        <w:t xml:space="preserve"> </w:t>
      </w:r>
      <w:r>
        <w:rPr>
          <w:sz w:val="28"/>
        </w:rPr>
        <w:t>certify</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Internship</w:t>
      </w:r>
      <w:r>
        <w:rPr>
          <w:spacing w:val="1"/>
          <w:sz w:val="28"/>
        </w:rPr>
        <w:t xml:space="preserve"> </w:t>
      </w:r>
      <w:r>
        <w:rPr>
          <w:sz w:val="28"/>
        </w:rPr>
        <w:t>titled</w:t>
      </w:r>
      <w:r>
        <w:rPr>
          <w:spacing w:val="71"/>
          <w:sz w:val="28"/>
        </w:rPr>
        <w:t xml:space="preserve"> </w:t>
      </w:r>
      <w:r>
        <w:rPr>
          <w:b/>
          <w:sz w:val="28"/>
        </w:rPr>
        <w:t>“TEMPLATE-ONLINE</w:t>
      </w:r>
      <w:r>
        <w:rPr>
          <w:b/>
          <w:spacing w:val="1"/>
          <w:sz w:val="28"/>
        </w:rPr>
        <w:t xml:space="preserve"> </w:t>
      </w:r>
      <w:r>
        <w:rPr>
          <w:b/>
          <w:sz w:val="28"/>
        </w:rPr>
        <w:t>RESUME</w:t>
      </w:r>
      <w:r>
        <w:rPr>
          <w:b/>
          <w:spacing w:val="1"/>
          <w:sz w:val="28"/>
        </w:rPr>
        <w:t xml:space="preserve"> </w:t>
      </w:r>
      <w:r>
        <w:rPr>
          <w:b/>
          <w:sz w:val="28"/>
        </w:rPr>
        <w:t>CREATOR</w:t>
      </w:r>
      <w:r>
        <w:rPr>
          <w:b/>
          <w:spacing w:val="1"/>
          <w:sz w:val="28"/>
        </w:rPr>
        <w:t xml:space="preserve"> </w:t>
      </w:r>
      <w:r>
        <w:rPr>
          <w:b/>
          <w:sz w:val="28"/>
        </w:rPr>
        <w:t>WEBSITE</w:t>
      </w:r>
      <w:r>
        <w:rPr>
          <w:b/>
          <w:sz w:val="24"/>
        </w:rPr>
        <w:t>”</w:t>
      </w:r>
      <w:r>
        <w:rPr>
          <w:b/>
          <w:spacing w:val="1"/>
          <w:sz w:val="24"/>
        </w:rPr>
        <w:t xml:space="preserve"> </w:t>
      </w:r>
      <w:r>
        <w:rPr>
          <w:sz w:val="28"/>
        </w:rPr>
        <w:t>carried</w:t>
      </w:r>
      <w:r>
        <w:rPr>
          <w:spacing w:val="1"/>
          <w:sz w:val="28"/>
        </w:rPr>
        <w:t xml:space="preserve"> </w:t>
      </w:r>
      <w:r>
        <w:rPr>
          <w:sz w:val="28"/>
        </w:rPr>
        <w:t>out</w:t>
      </w:r>
      <w:r>
        <w:rPr>
          <w:spacing w:val="1"/>
          <w:sz w:val="28"/>
        </w:rPr>
        <w:t xml:space="preserve"> </w:t>
      </w:r>
      <w:r>
        <w:rPr>
          <w:sz w:val="28"/>
        </w:rPr>
        <w:t>by</w:t>
      </w:r>
      <w:r>
        <w:rPr>
          <w:spacing w:val="1"/>
          <w:sz w:val="28"/>
        </w:rPr>
        <w:t xml:space="preserve"> </w:t>
      </w:r>
      <w:r>
        <w:rPr>
          <w:b/>
          <w:sz w:val="28"/>
        </w:rPr>
        <w:t>Ms.</w:t>
      </w:r>
      <w:r>
        <w:rPr>
          <w:b/>
          <w:spacing w:val="1"/>
          <w:sz w:val="28"/>
        </w:rPr>
        <w:t xml:space="preserve"> </w:t>
      </w:r>
      <w:r>
        <w:rPr>
          <w:b/>
          <w:sz w:val="28"/>
        </w:rPr>
        <w:t>PRIYANKA,</w:t>
      </w:r>
      <w:r>
        <w:rPr>
          <w:b/>
          <w:spacing w:val="1"/>
          <w:sz w:val="28"/>
        </w:rPr>
        <w:t xml:space="preserve"> </w:t>
      </w:r>
      <w:r>
        <w:rPr>
          <w:sz w:val="28"/>
        </w:rPr>
        <w:t>a</w:t>
      </w:r>
      <w:r>
        <w:rPr>
          <w:spacing w:val="1"/>
          <w:sz w:val="28"/>
        </w:rPr>
        <w:t xml:space="preserve"> </w:t>
      </w:r>
      <w:r>
        <w:rPr>
          <w:sz w:val="28"/>
        </w:rPr>
        <w:t>bonafide student of GURU NANAK DEV ENGINEERING COLLEGE, in</w:t>
      </w:r>
      <w:r>
        <w:rPr>
          <w:spacing w:val="1"/>
          <w:sz w:val="28"/>
        </w:rPr>
        <w:t xml:space="preserve"> </w:t>
      </w:r>
      <w:r>
        <w:rPr>
          <w:sz w:val="28"/>
        </w:rPr>
        <w:t>partial</w:t>
      </w:r>
      <w:r>
        <w:rPr>
          <w:spacing w:val="1"/>
          <w:sz w:val="28"/>
        </w:rPr>
        <w:t xml:space="preserve"> </w:t>
      </w:r>
      <w:r>
        <w:rPr>
          <w:sz w:val="28"/>
        </w:rPr>
        <w:t>fulfilment</w:t>
      </w:r>
      <w:r>
        <w:rPr>
          <w:spacing w:val="1"/>
          <w:sz w:val="28"/>
        </w:rPr>
        <w:t xml:space="preserve"> </w:t>
      </w:r>
      <w:r>
        <w:rPr>
          <w:sz w:val="28"/>
        </w:rPr>
        <w:t>for</w:t>
      </w:r>
      <w:r>
        <w:rPr>
          <w:spacing w:val="1"/>
          <w:sz w:val="28"/>
        </w:rPr>
        <w:t xml:space="preserve"> </w:t>
      </w:r>
      <w:r>
        <w:rPr>
          <w:sz w:val="28"/>
        </w:rPr>
        <w:t>the</w:t>
      </w:r>
      <w:r>
        <w:rPr>
          <w:spacing w:val="1"/>
          <w:sz w:val="28"/>
        </w:rPr>
        <w:t xml:space="preserve"> </w:t>
      </w:r>
      <w:r>
        <w:rPr>
          <w:sz w:val="28"/>
        </w:rPr>
        <w:t>award</w:t>
      </w:r>
      <w:r>
        <w:rPr>
          <w:spacing w:val="1"/>
          <w:sz w:val="28"/>
        </w:rPr>
        <w:t xml:space="preserve"> </w:t>
      </w:r>
      <w:r>
        <w:rPr>
          <w:sz w:val="28"/>
        </w:rPr>
        <w:t>of</w:t>
      </w:r>
      <w:r>
        <w:rPr>
          <w:spacing w:val="1"/>
          <w:sz w:val="28"/>
        </w:rPr>
        <w:t xml:space="preserve"> </w:t>
      </w:r>
      <w:r>
        <w:rPr>
          <w:b/>
          <w:sz w:val="28"/>
        </w:rPr>
        <w:t>Bachelor</w:t>
      </w:r>
      <w:r>
        <w:rPr>
          <w:b/>
          <w:spacing w:val="1"/>
          <w:sz w:val="28"/>
        </w:rPr>
        <w:t xml:space="preserve"> </w:t>
      </w:r>
      <w:r>
        <w:rPr>
          <w:b/>
          <w:sz w:val="28"/>
        </w:rPr>
        <w:t>of</w:t>
      </w:r>
      <w:r>
        <w:rPr>
          <w:b/>
          <w:spacing w:val="1"/>
          <w:sz w:val="28"/>
        </w:rPr>
        <w:t xml:space="preserve"> </w:t>
      </w:r>
      <w:r>
        <w:rPr>
          <w:b/>
          <w:sz w:val="28"/>
        </w:rPr>
        <w:t>Engineering</w:t>
      </w:r>
      <w:r>
        <w:rPr>
          <w:b/>
          <w:spacing w:val="1"/>
          <w:sz w:val="28"/>
        </w:rPr>
        <w:t xml:space="preserve"> </w:t>
      </w:r>
      <w:r>
        <w:rPr>
          <w:sz w:val="28"/>
        </w:rPr>
        <w:t>in</w:t>
      </w:r>
      <w:r>
        <w:rPr>
          <w:spacing w:val="1"/>
          <w:sz w:val="28"/>
        </w:rPr>
        <w:t xml:space="preserve"> </w:t>
      </w:r>
      <w:r>
        <w:rPr>
          <w:b/>
          <w:sz w:val="28"/>
        </w:rPr>
        <w:t>INFORMATION SCIENCE</w:t>
      </w:r>
      <w:r>
        <w:rPr>
          <w:b/>
          <w:spacing w:val="1"/>
          <w:sz w:val="28"/>
        </w:rPr>
        <w:t xml:space="preserve"> </w:t>
      </w:r>
      <w:r>
        <w:rPr>
          <w:sz w:val="28"/>
        </w:rPr>
        <w:t>under Visvesvaraya Technological University,</w:t>
      </w:r>
      <w:r>
        <w:rPr>
          <w:spacing w:val="1"/>
          <w:sz w:val="28"/>
        </w:rPr>
        <w:t xml:space="preserve"> </w:t>
      </w:r>
      <w:r>
        <w:rPr>
          <w:sz w:val="28"/>
        </w:rPr>
        <w:t>Belagavi,</w:t>
      </w:r>
      <w:r>
        <w:rPr>
          <w:spacing w:val="1"/>
          <w:sz w:val="28"/>
        </w:rPr>
        <w:t xml:space="preserve"> </w:t>
      </w:r>
      <w:r>
        <w:rPr>
          <w:sz w:val="28"/>
        </w:rPr>
        <w:t>during</w:t>
      </w:r>
      <w:r>
        <w:rPr>
          <w:spacing w:val="1"/>
          <w:sz w:val="28"/>
        </w:rPr>
        <w:t xml:space="preserve"> </w:t>
      </w:r>
      <w:r>
        <w:rPr>
          <w:sz w:val="28"/>
        </w:rPr>
        <w:t>the</w:t>
      </w:r>
      <w:r>
        <w:rPr>
          <w:spacing w:val="1"/>
          <w:sz w:val="28"/>
        </w:rPr>
        <w:t xml:space="preserve"> </w:t>
      </w:r>
      <w:r>
        <w:rPr>
          <w:sz w:val="28"/>
        </w:rPr>
        <w:t>year</w:t>
      </w:r>
      <w:r>
        <w:rPr>
          <w:spacing w:val="1"/>
          <w:sz w:val="28"/>
        </w:rPr>
        <w:t xml:space="preserve"> </w:t>
      </w:r>
      <w:r>
        <w:rPr>
          <w:sz w:val="28"/>
        </w:rPr>
        <w:t>2022-2023.It</w:t>
      </w:r>
      <w:r>
        <w:rPr>
          <w:spacing w:val="1"/>
          <w:sz w:val="28"/>
        </w:rPr>
        <w:t xml:space="preserve"> </w:t>
      </w:r>
      <w:r>
        <w:rPr>
          <w:sz w:val="28"/>
        </w:rPr>
        <w:t>is</w:t>
      </w:r>
      <w:r>
        <w:rPr>
          <w:spacing w:val="1"/>
          <w:sz w:val="28"/>
        </w:rPr>
        <w:t xml:space="preserve"> </w:t>
      </w:r>
      <w:r>
        <w:rPr>
          <w:sz w:val="28"/>
        </w:rPr>
        <w:t>certified</w:t>
      </w:r>
      <w:r>
        <w:rPr>
          <w:spacing w:val="1"/>
          <w:sz w:val="28"/>
        </w:rPr>
        <w:t xml:space="preserve"> </w:t>
      </w:r>
      <w:r>
        <w:rPr>
          <w:sz w:val="28"/>
        </w:rPr>
        <w:t>that</w:t>
      </w:r>
      <w:r>
        <w:rPr>
          <w:spacing w:val="1"/>
          <w:sz w:val="28"/>
        </w:rPr>
        <w:t xml:space="preserve"> </w:t>
      </w:r>
      <w:r>
        <w:rPr>
          <w:sz w:val="28"/>
        </w:rPr>
        <w:t>all</w:t>
      </w:r>
      <w:r>
        <w:rPr>
          <w:spacing w:val="1"/>
          <w:sz w:val="28"/>
        </w:rPr>
        <w:t xml:space="preserve"> </w:t>
      </w:r>
      <w:r>
        <w:rPr>
          <w:sz w:val="28"/>
        </w:rPr>
        <w:t>corrections/suggestions</w:t>
      </w:r>
      <w:r>
        <w:rPr>
          <w:spacing w:val="-3"/>
          <w:sz w:val="28"/>
        </w:rPr>
        <w:t xml:space="preserve"> </w:t>
      </w:r>
      <w:r>
        <w:rPr>
          <w:sz w:val="28"/>
        </w:rPr>
        <w:t>indicated</w:t>
      </w:r>
      <w:r>
        <w:rPr>
          <w:spacing w:val="-2"/>
          <w:sz w:val="28"/>
        </w:rPr>
        <w:t xml:space="preserve"> </w:t>
      </w:r>
      <w:r>
        <w:rPr>
          <w:sz w:val="28"/>
        </w:rPr>
        <w:t>have</w:t>
      </w:r>
      <w:r>
        <w:rPr>
          <w:spacing w:val="-4"/>
          <w:sz w:val="28"/>
        </w:rPr>
        <w:t xml:space="preserve"> </w:t>
      </w:r>
      <w:r>
        <w:rPr>
          <w:sz w:val="28"/>
        </w:rPr>
        <w:t>been incorporated</w:t>
      </w:r>
      <w:r>
        <w:rPr>
          <w:spacing w:val="-3"/>
          <w:sz w:val="28"/>
        </w:rPr>
        <w:t xml:space="preserve"> </w:t>
      </w:r>
      <w:r>
        <w:rPr>
          <w:sz w:val="28"/>
        </w:rPr>
        <w:t>in</w:t>
      </w:r>
      <w:r>
        <w:rPr>
          <w:spacing w:val="-2"/>
          <w:sz w:val="28"/>
        </w:rPr>
        <w:t xml:space="preserve"> </w:t>
      </w:r>
      <w:r>
        <w:rPr>
          <w:sz w:val="28"/>
        </w:rPr>
        <w:t>the</w:t>
      </w:r>
      <w:r>
        <w:rPr>
          <w:spacing w:val="-2"/>
          <w:sz w:val="28"/>
        </w:rPr>
        <w:t xml:space="preserve"> </w:t>
      </w:r>
      <w:r>
        <w:rPr>
          <w:sz w:val="28"/>
        </w:rPr>
        <w:t>report</w:t>
      </w:r>
      <w:r>
        <w:rPr>
          <w:sz w:val="24"/>
        </w:rPr>
        <w:t>.</w:t>
      </w:r>
    </w:p>
    <w:p>
      <w:pPr>
        <w:pStyle w:val="9"/>
        <w:spacing w:before="11"/>
        <w:rPr>
          <w:sz w:val="23"/>
        </w:rPr>
      </w:pPr>
    </w:p>
    <w:p>
      <w:pPr>
        <w:pStyle w:val="9"/>
        <w:ind w:left="280" w:right="603"/>
      </w:pPr>
      <w:r>
        <w:t>The project report has been approved as it satisfies the academic requirements</w:t>
      </w:r>
      <w:r>
        <w:rPr>
          <w:spacing w:val="-68"/>
        </w:rPr>
        <w:t xml:space="preserve"> </w:t>
      </w:r>
      <w:r>
        <w:t>in respect of Internship prescribed for the course Internship / Professional</w:t>
      </w:r>
      <w:r>
        <w:rPr>
          <w:spacing w:val="1"/>
        </w:rPr>
        <w:t xml:space="preserve"> </w:t>
      </w:r>
      <w:r>
        <w:t>Practice</w:t>
      </w:r>
      <w:r>
        <w:rPr>
          <w:spacing w:val="-2"/>
        </w:rPr>
        <w:t xml:space="preserve"> </w:t>
      </w:r>
      <w:r>
        <w:t>(18CSI85)</w:t>
      </w:r>
    </w:p>
    <w:p>
      <w:pPr>
        <w:pStyle w:val="9"/>
        <w:rPr>
          <w:sz w:val="30"/>
        </w:rPr>
      </w:pPr>
    </w:p>
    <w:p>
      <w:pPr>
        <w:pStyle w:val="9"/>
        <w:rPr>
          <w:sz w:val="30"/>
        </w:rPr>
      </w:pPr>
    </w:p>
    <w:p>
      <w:pPr>
        <w:pStyle w:val="9"/>
        <w:rPr>
          <w:sz w:val="30"/>
        </w:rPr>
      </w:pPr>
    </w:p>
    <w:p>
      <w:pPr>
        <w:pStyle w:val="9"/>
        <w:rPr>
          <w:sz w:val="30"/>
        </w:rPr>
      </w:pPr>
    </w:p>
    <w:p>
      <w:pPr>
        <w:tabs>
          <w:tab w:val="left" w:pos="3719"/>
          <w:tab w:val="left" w:pos="6359"/>
        </w:tabs>
        <w:spacing w:before="183"/>
        <w:ind w:left="239" w:right="0" w:firstLine="0"/>
        <w:jc w:val="left"/>
        <w:rPr>
          <w:b/>
          <w:sz w:val="24"/>
        </w:rPr>
      </w:pPr>
      <w:r>
        <w:rPr>
          <w:b/>
          <w:sz w:val="24"/>
        </w:rPr>
        <w:t>Signature</w:t>
      </w:r>
      <w:r>
        <w:rPr>
          <w:b/>
          <w:spacing w:val="-1"/>
          <w:sz w:val="24"/>
        </w:rPr>
        <w:t xml:space="preserve"> </w:t>
      </w:r>
      <w:r>
        <w:rPr>
          <w:b/>
          <w:sz w:val="24"/>
        </w:rPr>
        <w:t>of</w:t>
      </w:r>
      <w:r>
        <w:rPr>
          <w:b/>
          <w:spacing w:val="-2"/>
          <w:sz w:val="24"/>
        </w:rPr>
        <w:t xml:space="preserve"> </w:t>
      </w:r>
      <w:r>
        <w:rPr>
          <w:b/>
          <w:sz w:val="24"/>
        </w:rPr>
        <w:t>Guide</w:t>
      </w:r>
      <w:r>
        <w:rPr>
          <w:b/>
          <w:sz w:val="24"/>
        </w:rPr>
        <w:tab/>
      </w:r>
      <w:r>
        <w:rPr>
          <w:b/>
          <w:sz w:val="24"/>
        </w:rPr>
        <w:t>Signature of</w:t>
      </w:r>
      <w:r>
        <w:rPr>
          <w:b/>
          <w:spacing w:val="-2"/>
          <w:sz w:val="24"/>
        </w:rPr>
        <w:t xml:space="preserve"> </w:t>
      </w:r>
      <w:r>
        <w:rPr>
          <w:b/>
          <w:sz w:val="24"/>
        </w:rPr>
        <w:t>HOD</w:t>
      </w:r>
      <w:r>
        <w:rPr>
          <w:b/>
          <w:sz w:val="24"/>
        </w:rPr>
        <w:tab/>
      </w:r>
      <w:r>
        <w:rPr>
          <w:b/>
          <w:sz w:val="24"/>
        </w:rPr>
        <w:t>Signature</w:t>
      </w:r>
      <w:r>
        <w:rPr>
          <w:b/>
          <w:spacing w:val="-1"/>
          <w:sz w:val="24"/>
        </w:rPr>
        <w:t xml:space="preserve"> </w:t>
      </w:r>
      <w:r>
        <w:rPr>
          <w:b/>
          <w:sz w:val="24"/>
        </w:rPr>
        <w:t>of</w:t>
      </w:r>
      <w:r>
        <w:rPr>
          <w:b/>
          <w:spacing w:val="-3"/>
          <w:sz w:val="24"/>
        </w:rPr>
        <w:t xml:space="preserve"> </w:t>
      </w:r>
      <w:r>
        <w:rPr>
          <w:b/>
          <w:sz w:val="24"/>
        </w:rPr>
        <w:t>Principal</w:t>
      </w:r>
    </w:p>
    <w:p>
      <w:pPr>
        <w:pStyle w:val="9"/>
        <w:rPr>
          <w:b/>
          <w:sz w:val="26"/>
        </w:rPr>
      </w:pPr>
    </w:p>
    <w:p>
      <w:pPr>
        <w:pStyle w:val="9"/>
        <w:rPr>
          <w:b/>
          <w:sz w:val="26"/>
        </w:rPr>
      </w:pPr>
    </w:p>
    <w:p>
      <w:pPr>
        <w:pStyle w:val="9"/>
        <w:rPr>
          <w:b/>
          <w:sz w:val="26"/>
        </w:rPr>
      </w:pPr>
    </w:p>
    <w:p>
      <w:pPr>
        <w:pStyle w:val="9"/>
        <w:rPr>
          <w:b/>
          <w:sz w:val="26"/>
        </w:rPr>
      </w:pPr>
    </w:p>
    <w:p>
      <w:pPr>
        <w:spacing w:before="184"/>
        <w:ind w:left="936" w:right="1205" w:firstLine="0"/>
        <w:jc w:val="center"/>
        <w:rPr>
          <w:b/>
          <w:sz w:val="24"/>
        </w:rPr>
      </w:pPr>
      <w:r>
        <w:rPr>
          <w:b/>
          <w:sz w:val="24"/>
        </w:rPr>
        <w:t>External</w:t>
      </w:r>
      <w:r>
        <w:rPr>
          <w:b/>
          <w:spacing w:val="-2"/>
          <w:sz w:val="24"/>
        </w:rPr>
        <w:t xml:space="preserve"> </w:t>
      </w:r>
      <w:r>
        <w:rPr>
          <w:b/>
          <w:sz w:val="24"/>
        </w:rPr>
        <w:t>Viva:</w:t>
      </w:r>
    </w:p>
    <w:p>
      <w:pPr>
        <w:tabs>
          <w:tab w:val="left" w:pos="6659"/>
        </w:tabs>
        <w:spacing w:before="0"/>
        <w:ind w:left="280" w:right="0" w:firstLine="0"/>
        <w:jc w:val="left"/>
        <w:rPr>
          <w:sz w:val="24"/>
        </w:rPr>
      </w:pPr>
      <w:r>
        <w:rPr>
          <w:sz w:val="24"/>
        </w:rPr>
        <w:t>Name of</w:t>
      </w:r>
      <w:r>
        <w:rPr>
          <w:spacing w:val="-2"/>
          <w:sz w:val="24"/>
        </w:rPr>
        <w:t xml:space="preserve"> </w:t>
      </w:r>
      <w:r>
        <w:rPr>
          <w:sz w:val="24"/>
        </w:rPr>
        <w:t>the</w:t>
      </w:r>
      <w:r>
        <w:rPr>
          <w:spacing w:val="-1"/>
          <w:sz w:val="24"/>
        </w:rPr>
        <w:t xml:space="preserve"> </w:t>
      </w:r>
      <w:r>
        <w:rPr>
          <w:sz w:val="24"/>
        </w:rPr>
        <w:t>Examiner</w:t>
      </w:r>
      <w:r>
        <w:rPr>
          <w:sz w:val="24"/>
        </w:rPr>
        <w:tab/>
      </w:r>
      <w:r>
        <w:rPr>
          <w:sz w:val="24"/>
        </w:rPr>
        <w:t>Signature</w:t>
      </w:r>
      <w:r>
        <w:rPr>
          <w:spacing w:val="-2"/>
          <w:sz w:val="24"/>
        </w:rPr>
        <w:t xml:space="preserve"> </w:t>
      </w:r>
      <w:r>
        <w:rPr>
          <w:sz w:val="24"/>
        </w:rPr>
        <w:t>with</w:t>
      </w:r>
      <w:r>
        <w:rPr>
          <w:spacing w:val="-2"/>
          <w:sz w:val="24"/>
        </w:rPr>
        <w:t xml:space="preserve"> </w:t>
      </w:r>
      <w:r>
        <w:rPr>
          <w:sz w:val="24"/>
        </w:rPr>
        <w:t>Date</w:t>
      </w:r>
    </w:p>
    <w:p>
      <w:pPr>
        <w:pStyle w:val="9"/>
        <w:rPr>
          <w:sz w:val="24"/>
        </w:rPr>
      </w:pPr>
    </w:p>
    <w:p>
      <w:pPr>
        <w:spacing w:before="0"/>
        <w:ind w:left="280" w:right="0" w:firstLine="0"/>
        <w:jc w:val="left"/>
        <w:rPr>
          <w:sz w:val="24"/>
        </w:rPr>
      </w:pPr>
      <w:r>
        <w:rPr>
          <w:sz w:val="24"/>
        </w:rPr>
        <w:t>1)</w:t>
      </w:r>
    </w:p>
    <w:p>
      <w:pPr>
        <w:pStyle w:val="9"/>
        <w:rPr>
          <w:sz w:val="24"/>
        </w:rPr>
      </w:pPr>
    </w:p>
    <w:p>
      <w:pPr>
        <w:spacing w:before="0"/>
        <w:ind w:left="280" w:right="0" w:firstLine="0"/>
        <w:jc w:val="left"/>
        <w:rPr>
          <w:sz w:val="24"/>
        </w:rPr>
      </w:pPr>
      <w:r>
        <w:rPr>
          <w:sz w:val="24"/>
        </w:rPr>
        <w:t>2)</w:t>
      </w:r>
    </w:p>
    <w:p>
      <w:pPr>
        <w:spacing w:after="0"/>
        <w:jc w:val="left"/>
        <w:rPr>
          <w:sz w:val="24"/>
        </w:rPr>
        <w:sectPr>
          <w:pgSz w:w="11910" w:h="16840"/>
          <w:pgMar w:top="1300" w:right="1100" w:bottom="280" w:left="116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2"/>
        <w:ind w:left="1069"/>
      </w:pPr>
      <w:r>
        <w:t>DECLARATION</w:t>
      </w:r>
    </w:p>
    <w:p>
      <w:pPr>
        <w:pStyle w:val="9"/>
        <w:rPr>
          <w:b/>
          <w:sz w:val="52"/>
        </w:rPr>
      </w:pPr>
    </w:p>
    <w:p>
      <w:pPr>
        <w:pStyle w:val="9"/>
        <w:spacing w:before="361" w:line="268" w:lineRule="auto"/>
        <w:ind w:left="119" w:right="117"/>
        <w:jc w:val="both"/>
      </w:pPr>
      <w:r>
        <w:t xml:space="preserve">I, </w:t>
      </w:r>
      <w:r>
        <w:rPr>
          <w:rFonts w:hint="default"/>
          <w:lang w:val="en-US"/>
        </w:rPr>
        <w:t>PRIYANKA</w:t>
      </w:r>
      <w:r>
        <w:t>, final year student of Computer science, Guru nanak dev</w:t>
      </w:r>
      <w:r>
        <w:rPr>
          <w:spacing w:val="1"/>
        </w:rPr>
        <w:t xml:space="preserve"> </w:t>
      </w:r>
      <w:r>
        <w:t>engineering</w:t>
      </w:r>
      <w:r>
        <w:rPr>
          <w:spacing w:val="67"/>
        </w:rPr>
        <w:t xml:space="preserve"> </w:t>
      </w:r>
      <w:r>
        <w:t>college</w:t>
      </w:r>
      <w:r>
        <w:rPr>
          <w:spacing w:val="66"/>
        </w:rPr>
        <w:t xml:space="preserve"> </w:t>
      </w:r>
      <w:r>
        <w:t>bidar</w:t>
      </w:r>
      <w:r>
        <w:rPr>
          <w:spacing w:val="68"/>
        </w:rPr>
        <w:t xml:space="preserve"> </w:t>
      </w:r>
      <w:r>
        <w:t>-</w:t>
      </w:r>
      <w:r>
        <w:rPr>
          <w:spacing w:val="68"/>
        </w:rPr>
        <w:t xml:space="preserve"> </w:t>
      </w:r>
      <w:r>
        <w:t>585403,</w:t>
      </w:r>
      <w:r>
        <w:rPr>
          <w:spacing w:val="70"/>
        </w:rPr>
        <w:t xml:space="preserve"> </w:t>
      </w:r>
      <w:r>
        <w:t>declare</w:t>
      </w:r>
      <w:r>
        <w:rPr>
          <w:spacing w:val="68"/>
        </w:rPr>
        <w:t xml:space="preserve"> </w:t>
      </w:r>
      <w:r>
        <w:t>that</w:t>
      </w:r>
      <w:r>
        <w:rPr>
          <w:spacing w:val="67"/>
        </w:rPr>
        <w:t xml:space="preserve"> </w:t>
      </w:r>
      <w:r>
        <w:t>the</w:t>
      </w:r>
      <w:r>
        <w:rPr>
          <w:spacing w:val="66"/>
        </w:rPr>
        <w:t xml:space="preserve"> </w:t>
      </w:r>
      <w:r>
        <w:t>Internship</w:t>
      </w:r>
      <w:r>
        <w:rPr>
          <w:spacing w:val="69"/>
        </w:rPr>
        <w:t xml:space="preserve"> </w:t>
      </w:r>
      <w:r>
        <w:t>has</w:t>
      </w:r>
      <w:r>
        <w:rPr>
          <w:spacing w:val="69"/>
        </w:rPr>
        <w:t xml:space="preserve"> </w:t>
      </w:r>
      <w:r>
        <w:t>been</w:t>
      </w:r>
      <w:r>
        <w:rPr>
          <w:spacing w:val="-68"/>
        </w:rPr>
        <w:t xml:space="preserve"> </w:t>
      </w:r>
      <w:r>
        <w:t>successfully</w:t>
      </w:r>
      <w:r>
        <w:rPr>
          <w:spacing w:val="1"/>
        </w:rPr>
        <w:t xml:space="preserve"> </w:t>
      </w:r>
      <w:r>
        <w:t>completed,</w:t>
      </w:r>
      <w:r>
        <w:rPr>
          <w:spacing w:val="1"/>
        </w:rPr>
        <w:t xml:space="preserve"> </w:t>
      </w:r>
      <w:r>
        <w:t>in</w:t>
      </w:r>
      <w:r>
        <w:rPr>
          <w:spacing w:val="1"/>
        </w:rPr>
        <w:t xml:space="preserve"> </w:t>
      </w:r>
      <w:r>
        <w:rPr>
          <w:rFonts w:hint="default"/>
          <w:spacing w:val="1"/>
          <w:lang w:val="en-US"/>
        </w:rPr>
        <w:t>VARCONS</w:t>
      </w:r>
      <w:r>
        <w:rPr>
          <w:spacing w:val="1"/>
        </w:rPr>
        <w:t xml:space="preserve"> </w:t>
      </w:r>
      <w:r>
        <w:t>TECHNOLOGIES</w:t>
      </w:r>
      <w:r>
        <w:rPr>
          <w:rFonts w:hint="default"/>
          <w:lang w:val="en-US"/>
        </w:rPr>
        <w:t xml:space="preserve"> PVT LTD</w:t>
      </w:r>
      <w:r>
        <w:t>.</w:t>
      </w:r>
      <w:r>
        <w:rPr>
          <w:spacing w:val="1"/>
        </w:rPr>
        <w:t xml:space="preserve"> </w:t>
      </w:r>
      <w:r>
        <w:t>This</w:t>
      </w:r>
      <w:r>
        <w:rPr>
          <w:spacing w:val="1"/>
        </w:rPr>
        <w:t xml:space="preserve"> </w:t>
      </w:r>
      <w:r>
        <w:t>report</w:t>
      </w:r>
      <w:r>
        <w:rPr>
          <w:spacing w:val="1"/>
        </w:rPr>
        <w:t xml:space="preserve"> </w:t>
      </w:r>
      <w:r>
        <w:t>is</w:t>
      </w:r>
      <w:r>
        <w:rPr>
          <w:spacing w:val="1"/>
        </w:rPr>
        <w:t xml:space="preserve"> </w:t>
      </w:r>
      <w:r>
        <w:t>submitted in partial fulfillment of the requirements for award of Bachelor Degree in</w:t>
      </w:r>
      <w:r>
        <w:rPr>
          <w:spacing w:val="-67"/>
        </w:rPr>
        <w:t xml:space="preserve"> </w:t>
      </w:r>
      <w:r>
        <w:t>Branch</w:t>
      </w:r>
      <w:r>
        <w:rPr>
          <w:spacing w:val="-3"/>
        </w:rPr>
        <w:t xml:space="preserve"> </w:t>
      </w:r>
      <w:r>
        <w:t>name,</w:t>
      </w:r>
      <w:r>
        <w:rPr>
          <w:spacing w:val="1"/>
        </w:rPr>
        <w:t xml:space="preserve"> </w:t>
      </w:r>
      <w:r>
        <w:t>during</w:t>
      </w:r>
      <w:r>
        <w:rPr>
          <w:spacing w:val="-2"/>
        </w:rPr>
        <w:t xml:space="preserve"> </w:t>
      </w:r>
      <w:r>
        <w:t>the</w:t>
      </w:r>
      <w:r>
        <w:rPr>
          <w:spacing w:val="-1"/>
        </w:rPr>
        <w:t xml:space="preserve"> </w:t>
      </w:r>
      <w:r>
        <w:t>academic</w:t>
      </w:r>
      <w:r>
        <w:rPr>
          <w:spacing w:val="-3"/>
        </w:rPr>
        <w:t xml:space="preserve"> </w:t>
      </w:r>
      <w:r>
        <w:t>year</w:t>
      </w:r>
      <w:r>
        <w:rPr>
          <w:spacing w:val="-1"/>
        </w:rPr>
        <w:t xml:space="preserve"> </w:t>
      </w:r>
      <w:r>
        <w:t>2022-2023.</w:t>
      </w:r>
    </w:p>
    <w:p>
      <w:pPr>
        <w:pStyle w:val="9"/>
        <w:rPr>
          <w:sz w:val="30"/>
        </w:rPr>
      </w:pPr>
    </w:p>
    <w:p>
      <w:pPr>
        <w:pStyle w:val="9"/>
        <w:rPr>
          <w:sz w:val="30"/>
        </w:rPr>
      </w:pPr>
    </w:p>
    <w:p>
      <w:pPr>
        <w:pStyle w:val="9"/>
        <w:spacing w:before="224"/>
        <w:ind w:left="119"/>
        <w:jc w:val="both"/>
      </w:pPr>
      <w:r>
        <w:t>Date</w:t>
      </w:r>
      <w:r>
        <w:rPr>
          <w:spacing w:val="-3"/>
        </w:rPr>
        <w:t xml:space="preserve"> </w:t>
      </w:r>
      <w:r>
        <w:t>:</w:t>
      </w:r>
    </w:p>
    <w:p>
      <w:pPr>
        <w:pStyle w:val="9"/>
        <w:spacing w:before="8"/>
        <w:rPr>
          <w:sz w:val="27"/>
        </w:rPr>
      </w:pPr>
    </w:p>
    <w:p>
      <w:pPr>
        <w:pStyle w:val="9"/>
        <w:spacing w:before="1" w:line="475" w:lineRule="auto"/>
        <w:ind w:left="119" w:right="7321"/>
      </w:pPr>
      <w:r>
        <w:t>Place : BIDAR</w:t>
      </w:r>
      <w:r>
        <w:rPr>
          <w:spacing w:val="1"/>
        </w:rPr>
        <w:t xml:space="preserve"> </w:t>
      </w:r>
      <w:r>
        <w:t>USN</w:t>
      </w:r>
      <w:r>
        <w:rPr>
          <w:spacing w:val="-12"/>
        </w:rPr>
        <w:t xml:space="preserve"> </w:t>
      </w:r>
      <w:r>
        <w:t>:3GN19IS020</w:t>
      </w:r>
    </w:p>
    <w:p>
      <w:pPr>
        <w:pStyle w:val="9"/>
        <w:spacing w:before="4"/>
        <w:ind w:left="119"/>
      </w:pPr>
      <w:r>
        <w:t>NAME</w:t>
      </w:r>
      <w:r>
        <w:rPr>
          <w:spacing w:val="-2"/>
        </w:rPr>
        <w:t xml:space="preserve"> </w:t>
      </w:r>
      <w:r>
        <w:t>:</w:t>
      </w:r>
      <w:r>
        <w:rPr>
          <w:spacing w:val="-4"/>
        </w:rPr>
        <w:t xml:space="preserve"> </w:t>
      </w:r>
      <w:r>
        <w:t>PRIYANKA</w:t>
      </w:r>
    </w:p>
    <w:p>
      <w:pPr>
        <w:spacing w:after="0"/>
        <w:sectPr>
          <w:pgSz w:w="11910" w:h="16840"/>
          <w:pgMar w:top="1300" w:right="1100" w:bottom="280" w:left="116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spacing w:before="6"/>
        <w:rPr>
          <w:sz w:val="16"/>
        </w:rPr>
      </w:pPr>
    </w:p>
    <w:p>
      <w:pPr>
        <w:pStyle w:val="3"/>
        <w:spacing w:before="81"/>
        <w:ind w:right="1070"/>
        <w:jc w:val="center"/>
        <w:rPr>
          <w:u w:val="none"/>
        </w:rPr>
      </w:pPr>
      <w:bookmarkStart w:id="4" w:name="ACKNOWLEDGEMENT"/>
      <w:bookmarkEnd w:id="4"/>
      <w:r>
        <w:rPr>
          <w:u w:val="none"/>
        </w:rPr>
        <w:t>ACKNOWLEDGEMENT</w:t>
      </w:r>
    </w:p>
    <w:p>
      <w:pPr>
        <w:pStyle w:val="9"/>
        <w:rPr>
          <w:b/>
          <w:sz w:val="48"/>
        </w:rPr>
      </w:pPr>
    </w:p>
    <w:p>
      <w:pPr>
        <w:pStyle w:val="9"/>
        <w:spacing w:before="411" w:line="268" w:lineRule="auto"/>
        <w:ind w:left="280" w:right="334"/>
        <w:jc w:val="both"/>
      </w:pPr>
      <w:r>
        <w:t>This Internship is a result of accumulated guidance, direction and support of</w:t>
      </w:r>
      <w:r>
        <w:rPr>
          <w:spacing w:val="1"/>
        </w:rPr>
        <w:t xml:space="preserve"> </w:t>
      </w:r>
      <w:r>
        <w:t>se</w:t>
      </w:r>
      <w:r>
        <w:rPr>
          <w:spacing w:val="1"/>
        </w:rPr>
        <w:t xml:space="preserve"> </w:t>
      </w:r>
      <w:r>
        <w:t>veral important persons. We take this opportunity to express our gratitude to all</w:t>
      </w:r>
      <w:r>
        <w:rPr>
          <w:spacing w:val="1"/>
        </w:rPr>
        <w:t xml:space="preserve"> </w:t>
      </w:r>
      <w:r>
        <w:t>who</w:t>
      </w:r>
      <w:r>
        <w:rPr>
          <w:spacing w:val="-2"/>
        </w:rPr>
        <w:t xml:space="preserve"> </w:t>
      </w:r>
      <w:r>
        <w:t>have</w:t>
      </w:r>
      <w:r>
        <w:rPr>
          <w:spacing w:val="-3"/>
        </w:rPr>
        <w:t xml:space="preserve"> </w:t>
      </w:r>
      <w:r>
        <w:t>helped us</w:t>
      </w:r>
      <w:r>
        <w:rPr>
          <w:spacing w:val="-5"/>
        </w:rPr>
        <w:t xml:space="preserve"> </w:t>
      </w:r>
      <w:r>
        <w:t>to</w:t>
      </w:r>
      <w:r>
        <w:rPr>
          <w:spacing w:val="-7"/>
        </w:rPr>
        <w:t xml:space="preserve"> </w:t>
      </w:r>
      <w:r>
        <w:t>complete</w:t>
      </w:r>
      <w:r>
        <w:rPr>
          <w:spacing w:val="-3"/>
        </w:rPr>
        <w:t xml:space="preserve"> </w:t>
      </w:r>
      <w:r>
        <w:t>the</w:t>
      </w:r>
      <w:r>
        <w:rPr>
          <w:spacing w:val="-6"/>
        </w:rPr>
        <w:t xml:space="preserve"> </w:t>
      </w:r>
      <w:r>
        <w:t>Internship.</w:t>
      </w:r>
    </w:p>
    <w:p>
      <w:pPr>
        <w:pStyle w:val="9"/>
        <w:spacing w:before="3"/>
      </w:pPr>
    </w:p>
    <w:p>
      <w:pPr>
        <w:pStyle w:val="9"/>
        <w:spacing w:line="268" w:lineRule="auto"/>
        <w:ind w:left="280" w:right="333"/>
        <w:jc w:val="both"/>
      </w:pPr>
      <w:r>
        <w:t>We express our sincere thanks to our Principal, for providing usadequate faciliti</w:t>
      </w:r>
      <w:r>
        <w:rPr>
          <w:spacing w:val="1"/>
        </w:rPr>
        <w:t xml:space="preserve"> </w:t>
      </w:r>
      <w:r>
        <w:t>es</w:t>
      </w:r>
      <w:r>
        <w:rPr>
          <w:spacing w:val="-6"/>
        </w:rPr>
        <w:t xml:space="preserve"> </w:t>
      </w:r>
      <w:r>
        <w:t>to</w:t>
      </w:r>
      <w:r>
        <w:rPr>
          <w:spacing w:val="-2"/>
        </w:rPr>
        <w:t xml:space="preserve"> </w:t>
      </w:r>
      <w:r>
        <w:t>undertake</w:t>
      </w:r>
      <w:r>
        <w:rPr>
          <w:spacing w:val="-6"/>
        </w:rPr>
        <w:t xml:space="preserve"> </w:t>
      </w:r>
      <w:r>
        <w:t>this</w:t>
      </w:r>
      <w:r>
        <w:rPr>
          <w:spacing w:val="-5"/>
        </w:rPr>
        <w:t xml:space="preserve"> </w:t>
      </w:r>
      <w:r>
        <w:t>Internship.</w:t>
      </w:r>
    </w:p>
    <w:p>
      <w:pPr>
        <w:pStyle w:val="9"/>
        <w:spacing w:before="1"/>
      </w:pPr>
    </w:p>
    <w:p>
      <w:pPr>
        <w:pStyle w:val="9"/>
        <w:spacing w:line="268" w:lineRule="auto"/>
        <w:ind w:left="280" w:right="335"/>
        <w:jc w:val="both"/>
      </w:pPr>
      <w:r>
        <w:t>We</w:t>
      </w:r>
      <w:r>
        <w:rPr>
          <w:spacing w:val="1"/>
        </w:rPr>
        <w:t xml:space="preserve"> </w:t>
      </w:r>
      <w:r>
        <w:t>would</w:t>
      </w:r>
      <w:r>
        <w:rPr>
          <w:spacing w:val="70"/>
        </w:rPr>
        <w:t xml:space="preserve"> </w:t>
      </w:r>
      <w:r>
        <w:t>like to thank</w:t>
      </w:r>
      <w:r>
        <w:rPr>
          <w:spacing w:val="70"/>
        </w:rPr>
        <w:t xml:space="preserve"> </w:t>
      </w:r>
      <w:r>
        <w:t>our</w:t>
      </w:r>
      <w:r>
        <w:rPr>
          <w:spacing w:val="70"/>
        </w:rPr>
        <w:t xml:space="preserve"> </w:t>
      </w:r>
      <w:r>
        <w:t>Head</w:t>
      </w:r>
      <w:r>
        <w:rPr>
          <w:spacing w:val="70"/>
        </w:rPr>
        <w:t xml:space="preserve"> </w:t>
      </w:r>
      <w:r>
        <w:t>of Dept</w:t>
      </w:r>
      <w:r>
        <w:rPr>
          <w:spacing w:val="70"/>
        </w:rPr>
        <w:t xml:space="preserve"> </w:t>
      </w:r>
      <w:r>
        <w:t>–</w:t>
      </w:r>
      <w:r>
        <w:rPr>
          <w:spacing w:val="70"/>
        </w:rPr>
        <w:t xml:space="preserve"> </w:t>
      </w:r>
      <w:r>
        <w:t>branch code,</w:t>
      </w:r>
      <w:r>
        <w:rPr>
          <w:spacing w:val="70"/>
        </w:rPr>
        <w:t xml:space="preserve"> </w:t>
      </w:r>
      <w:r>
        <w:t>for providing</w:t>
      </w:r>
      <w:r>
        <w:rPr>
          <w:spacing w:val="70"/>
        </w:rPr>
        <w:t xml:space="preserve"> </w:t>
      </w:r>
      <w:r>
        <w:t>us</w:t>
      </w:r>
      <w:r>
        <w:rPr>
          <w:spacing w:val="1"/>
        </w:rPr>
        <w:t xml:space="preserve"> </w:t>
      </w:r>
      <w:r>
        <w:t>an</w:t>
      </w:r>
      <w:r>
        <w:rPr>
          <w:spacing w:val="-1"/>
        </w:rPr>
        <w:t xml:space="preserve"> </w:t>
      </w:r>
      <w:r>
        <w:t>opportunity</w:t>
      </w:r>
      <w:r>
        <w:rPr>
          <w:spacing w:val="-4"/>
        </w:rPr>
        <w:t xml:space="preserve"> </w:t>
      </w:r>
      <w:r>
        <w:t>to</w:t>
      </w:r>
      <w:r>
        <w:rPr>
          <w:spacing w:val="-2"/>
        </w:rPr>
        <w:t xml:space="preserve"> </w:t>
      </w:r>
      <w:r>
        <w:t>carry</w:t>
      </w:r>
      <w:r>
        <w:rPr>
          <w:spacing w:val="-2"/>
        </w:rPr>
        <w:t xml:space="preserve"> </w:t>
      </w:r>
      <w:r>
        <w:t>out</w:t>
      </w:r>
      <w:r>
        <w:rPr>
          <w:spacing w:val="-2"/>
        </w:rPr>
        <w:t xml:space="preserve"> </w:t>
      </w:r>
      <w:r>
        <w:t>Internship</w:t>
      </w:r>
      <w:r>
        <w:rPr>
          <w:spacing w:val="-2"/>
        </w:rPr>
        <w:t xml:space="preserve"> </w:t>
      </w:r>
      <w:r>
        <w:t>and</w:t>
      </w:r>
      <w:r>
        <w:rPr>
          <w:spacing w:val="-2"/>
        </w:rPr>
        <w:t xml:space="preserve"> </w:t>
      </w:r>
      <w:r>
        <w:t>for</w:t>
      </w:r>
      <w:r>
        <w:rPr>
          <w:spacing w:val="-1"/>
        </w:rPr>
        <w:t xml:space="preserve"> </w:t>
      </w:r>
      <w:r>
        <w:t>his</w:t>
      </w:r>
      <w:r>
        <w:rPr>
          <w:spacing w:val="-5"/>
        </w:rPr>
        <w:t xml:space="preserve"> </w:t>
      </w:r>
      <w:r>
        <w:t>valuable</w:t>
      </w:r>
      <w:r>
        <w:rPr>
          <w:spacing w:val="2"/>
        </w:rPr>
        <w:t xml:space="preserve"> </w:t>
      </w:r>
      <w:r>
        <w:t>guidance</w:t>
      </w:r>
      <w:r>
        <w:rPr>
          <w:spacing w:val="-6"/>
        </w:rPr>
        <w:t xml:space="preserve"> </w:t>
      </w:r>
      <w:r>
        <w:t>and</w:t>
      </w:r>
      <w:r>
        <w:rPr>
          <w:spacing w:val="-5"/>
        </w:rPr>
        <w:t xml:space="preserve"> </w:t>
      </w:r>
      <w:r>
        <w:t>support.</w:t>
      </w:r>
    </w:p>
    <w:p>
      <w:pPr>
        <w:pStyle w:val="9"/>
        <w:spacing w:before="3"/>
      </w:pPr>
    </w:p>
    <w:p>
      <w:pPr>
        <w:pStyle w:val="9"/>
        <w:spacing w:line="268" w:lineRule="auto"/>
        <w:ind w:left="280" w:right="335"/>
        <w:jc w:val="both"/>
      </w:pPr>
      <w:r>
        <w:t>We</w:t>
      </w:r>
      <w:r>
        <w:rPr>
          <w:spacing w:val="71"/>
        </w:rPr>
        <w:t xml:space="preserve"> </w:t>
      </w:r>
      <w:r>
        <w:t>would</w:t>
      </w:r>
      <w:r>
        <w:rPr>
          <w:spacing w:val="71"/>
        </w:rPr>
        <w:t xml:space="preserve"> </w:t>
      </w:r>
      <w:r>
        <w:t>like</w:t>
      </w:r>
      <w:r>
        <w:rPr>
          <w:spacing w:val="71"/>
        </w:rPr>
        <w:t xml:space="preserve"> </w:t>
      </w:r>
      <w:r>
        <w:t>to   thank   our   (Lab   assistant   name)   Software   Services</w:t>
      </w:r>
      <w:r>
        <w:rPr>
          <w:spacing w:val="1"/>
        </w:rPr>
        <w:t xml:space="preserve"> </w:t>
      </w:r>
      <w:r>
        <w:t>for</w:t>
      </w:r>
      <w:r>
        <w:rPr>
          <w:spacing w:val="-3"/>
        </w:rPr>
        <w:t xml:space="preserve"> </w:t>
      </w:r>
      <w:r>
        <w:t>guiding</w:t>
      </w:r>
      <w:r>
        <w:rPr>
          <w:spacing w:val="-5"/>
        </w:rPr>
        <w:t xml:space="preserve"> </w:t>
      </w:r>
      <w:r>
        <w:t>us</w:t>
      </w:r>
      <w:r>
        <w:rPr>
          <w:spacing w:val="-5"/>
        </w:rPr>
        <w:t xml:space="preserve"> </w:t>
      </w:r>
      <w:r>
        <w:t>during</w:t>
      </w:r>
      <w:r>
        <w:rPr>
          <w:spacing w:val="-5"/>
        </w:rPr>
        <w:t xml:space="preserve"> </w:t>
      </w:r>
      <w:r>
        <w:t>the</w:t>
      </w:r>
      <w:r>
        <w:rPr>
          <w:spacing w:val="-8"/>
        </w:rPr>
        <w:t xml:space="preserve"> </w:t>
      </w:r>
      <w:r>
        <w:t>period</w:t>
      </w:r>
      <w:r>
        <w:rPr>
          <w:spacing w:val="-5"/>
        </w:rPr>
        <w:t xml:space="preserve"> </w:t>
      </w:r>
      <w:r>
        <w:t>of</w:t>
      </w:r>
      <w:r>
        <w:rPr>
          <w:spacing w:val="-6"/>
        </w:rPr>
        <w:t xml:space="preserve"> </w:t>
      </w:r>
      <w:r>
        <w:t>internship.</w:t>
      </w:r>
    </w:p>
    <w:p>
      <w:pPr>
        <w:pStyle w:val="9"/>
        <w:spacing w:before="1"/>
      </w:pPr>
    </w:p>
    <w:p>
      <w:pPr>
        <w:pStyle w:val="9"/>
        <w:spacing w:line="268" w:lineRule="auto"/>
        <w:ind w:left="280" w:right="332"/>
        <w:jc w:val="both"/>
      </w:pPr>
      <w:r>
        <w:t>We</w:t>
      </w:r>
      <w:r>
        <w:rPr>
          <w:spacing w:val="71"/>
        </w:rPr>
        <w:t xml:space="preserve"> </w:t>
      </w:r>
      <w:r>
        <w:t>express</w:t>
      </w:r>
      <w:r>
        <w:rPr>
          <w:spacing w:val="71"/>
        </w:rPr>
        <w:t xml:space="preserve"> </w:t>
      </w:r>
      <w:r>
        <w:t>our</w:t>
      </w:r>
      <w:r>
        <w:rPr>
          <w:spacing w:val="71"/>
        </w:rPr>
        <w:t xml:space="preserve"> </w:t>
      </w:r>
      <w:r>
        <w:t>deep   and   profound   gratitude   to   our   guide,   Guide</w:t>
      </w:r>
      <w:r>
        <w:rPr>
          <w:spacing w:val="1"/>
        </w:rPr>
        <w:t xml:space="preserve"> </w:t>
      </w:r>
      <w:r>
        <w:t>name, Assistant/Associate Prof,</w:t>
      </w:r>
      <w:r>
        <w:rPr>
          <w:spacing w:val="1"/>
        </w:rPr>
        <w:t xml:space="preserve"> </w:t>
      </w:r>
      <w:r>
        <w:t>for</w:t>
      </w:r>
      <w:r>
        <w:rPr>
          <w:spacing w:val="1"/>
        </w:rPr>
        <w:t xml:space="preserve"> </w:t>
      </w:r>
      <w:r>
        <w:t>her</w:t>
      </w:r>
      <w:r>
        <w:rPr>
          <w:spacing w:val="1"/>
        </w:rPr>
        <w:t xml:space="preserve"> </w:t>
      </w:r>
      <w:r>
        <w:t>keen</w:t>
      </w:r>
      <w:r>
        <w:rPr>
          <w:spacing w:val="1"/>
        </w:rPr>
        <w:t xml:space="preserve"> </w:t>
      </w:r>
      <w:r>
        <w:t>interest</w:t>
      </w:r>
      <w:r>
        <w:rPr>
          <w:spacing w:val="1"/>
        </w:rPr>
        <w:t xml:space="preserve"> </w:t>
      </w:r>
      <w:r>
        <w:t>and</w:t>
      </w:r>
      <w:r>
        <w:rPr>
          <w:spacing w:val="1"/>
        </w:rPr>
        <w:t xml:space="preserve"> </w:t>
      </w:r>
      <w:r>
        <w:t>encouragement</w:t>
      </w:r>
      <w:r>
        <w:rPr>
          <w:spacing w:val="70"/>
        </w:rPr>
        <w:t xml:space="preserve"> </w:t>
      </w:r>
      <w:r>
        <w:t>at</w:t>
      </w:r>
      <w:r>
        <w:rPr>
          <w:spacing w:val="1"/>
        </w:rPr>
        <w:t xml:space="preserve"> </w:t>
      </w:r>
      <w:r>
        <w:t>every</w:t>
      </w:r>
      <w:r>
        <w:rPr>
          <w:spacing w:val="-3"/>
        </w:rPr>
        <w:t xml:space="preserve"> </w:t>
      </w:r>
      <w:r>
        <w:t>step</w:t>
      </w:r>
      <w:r>
        <w:rPr>
          <w:spacing w:val="-2"/>
        </w:rPr>
        <w:t xml:space="preserve"> </w:t>
      </w:r>
      <w:r>
        <w:t>in</w:t>
      </w:r>
      <w:r>
        <w:rPr>
          <w:spacing w:val="-2"/>
        </w:rPr>
        <w:t xml:space="preserve"> </w:t>
      </w:r>
      <w:r>
        <w:t>completing</w:t>
      </w:r>
      <w:r>
        <w:rPr>
          <w:spacing w:val="-2"/>
        </w:rPr>
        <w:t xml:space="preserve"> </w:t>
      </w:r>
      <w:r>
        <w:t>the</w:t>
      </w:r>
      <w:r>
        <w:rPr>
          <w:spacing w:val="-1"/>
        </w:rPr>
        <w:t xml:space="preserve"> </w:t>
      </w:r>
      <w:r>
        <w:t>Internship.</w:t>
      </w:r>
    </w:p>
    <w:p>
      <w:pPr>
        <w:pStyle w:val="9"/>
        <w:spacing w:before="2"/>
      </w:pPr>
    </w:p>
    <w:p>
      <w:pPr>
        <w:pStyle w:val="9"/>
        <w:spacing w:line="268" w:lineRule="auto"/>
        <w:ind w:left="280" w:right="334"/>
        <w:jc w:val="both"/>
      </w:pPr>
      <w:r>
        <w:t>We would like to thank all the faculty members of our department for the</w:t>
      </w:r>
      <w:r>
        <w:rPr>
          <w:spacing w:val="1"/>
        </w:rPr>
        <w:t xml:space="preserve"> </w:t>
      </w:r>
      <w:r>
        <w:t>support</w:t>
      </w:r>
      <w:r>
        <w:rPr>
          <w:spacing w:val="-3"/>
        </w:rPr>
        <w:t xml:space="preserve"> </w:t>
      </w:r>
      <w:r>
        <w:t>extended during</w:t>
      </w:r>
      <w:r>
        <w:rPr>
          <w:spacing w:val="-5"/>
        </w:rPr>
        <w:t xml:space="preserve"> </w:t>
      </w:r>
      <w:r>
        <w:t>the</w:t>
      </w:r>
      <w:r>
        <w:rPr>
          <w:spacing w:val="-6"/>
        </w:rPr>
        <w:t xml:space="preserve"> </w:t>
      </w:r>
      <w:r>
        <w:t>course</w:t>
      </w:r>
      <w:r>
        <w:rPr>
          <w:spacing w:val="-1"/>
        </w:rPr>
        <w:t xml:space="preserve"> </w:t>
      </w:r>
      <w:r>
        <w:t>of</w:t>
      </w:r>
      <w:r>
        <w:rPr>
          <w:spacing w:val="-6"/>
        </w:rPr>
        <w:t xml:space="preserve"> </w:t>
      </w:r>
      <w:r>
        <w:t>Internship.</w:t>
      </w:r>
    </w:p>
    <w:p>
      <w:pPr>
        <w:pStyle w:val="9"/>
        <w:spacing w:before="11"/>
      </w:pPr>
    </w:p>
    <w:p>
      <w:pPr>
        <w:pStyle w:val="9"/>
        <w:spacing w:line="268" w:lineRule="auto"/>
        <w:ind w:left="280" w:right="333"/>
        <w:jc w:val="both"/>
      </w:pPr>
      <w:r>
        <w:t>We would like to thank the non-teaching members of our dept, for helping us</w:t>
      </w:r>
      <w:r>
        <w:rPr>
          <w:spacing w:val="1"/>
        </w:rPr>
        <w:t xml:space="preserve"> </w:t>
      </w:r>
      <w:r>
        <w:t>during</w:t>
      </w:r>
      <w:r>
        <w:rPr>
          <w:spacing w:val="-3"/>
        </w:rPr>
        <w:t xml:space="preserve"> </w:t>
      </w:r>
      <w:r>
        <w:t>the</w:t>
      </w:r>
      <w:r>
        <w:rPr>
          <w:spacing w:val="-3"/>
        </w:rPr>
        <w:t xml:space="preserve"> </w:t>
      </w:r>
      <w:r>
        <w:t>Internship.</w:t>
      </w:r>
    </w:p>
    <w:p>
      <w:pPr>
        <w:pStyle w:val="9"/>
        <w:spacing w:before="5"/>
      </w:pPr>
    </w:p>
    <w:p>
      <w:pPr>
        <w:pStyle w:val="9"/>
        <w:spacing w:line="268" w:lineRule="auto"/>
        <w:ind w:left="280" w:right="330"/>
        <w:jc w:val="both"/>
      </w:pPr>
      <w:r>
        <w:t>Last but not the least, we would like to thank our parents and friends without</w:t>
      </w:r>
      <w:r>
        <w:rPr>
          <w:spacing w:val="1"/>
        </w:rPr>
        <w:t xml:space="preserve"> </w:t>
      </w:r>
      <w:r>
        <w:t>whose</w:t>
      </w:r>
      <w:r>
        <w:rPr>
          <w:spacing w:val="-4"/>
        </w:rPr>
        <w:t xml:space="preserve"> </w:t>
      </w:r>
      <w:r>
        <w:t>constant</w:t>
      </w:r>
      <w:r>
        <w:rPr>
          <w:spacing w:val="-2"/>
        </w:rPr>
        <w:t xml:space="preserve"> </w:t>
      </w:r>
      <w:r>
        <w:t>help,</w:t>
      </w:r>
      <w:r>
        <w:rPr>
          <w:spacing w:val="-3"/>
        </w:rPr>
        <w:t xml:space="preserve"> </w:t>
      </w:r>
      <w:r>
        <w:t>the</w:t>
      </w:r>
      <w:r>
        <w:rPr>
          <w:spacing w:val="-3"/>
        </w:rPr>
        <w:t xml:space="preserve"> </w:t>
      </w:r>
      <w:r>
        <w:t>completion of</w:t>
      </w:r>
      <w:r>
        <w:rPr>
          <w:spacing w:val="-4"/>
        </w:rPr>
        <w:t xml:space="preserve"> </w:t>
      </w:r>
      <w:r>
        <w:t>Internship would</w:t>
      </w:r>
      <w:r>
        <w:rPr>
          <w:spacing w:val="-3"/>
        </w:rPr>
        <w:t xml:space="preserve"> </w:t>
      </w:r>
      <w:r>
        <w:t>have</w:t>
      </w:r>
      <w:r>
        <w:rPr>
          <w:spacing w:val="-3"/>
        </w:rPr>
        <w:t xml:space="preserve"> </w:t>
      </w:r>
      <w:r>
        <w:t>not</w:t>
      </w:r>
      <w:r>
        <w:rPr>
          <w:spacing w:val="-2"/>
        </w:rPr>
        <w:t xml:space="preserve"> </w:t>
      </w:r>
      <w:r>
        <w:t>been</w:t>
      </w:r>
      <w:r>
        <w:rPr>
          <w:spacing w:val="-6"/>
        </w:rPr>
        <w:t xml:space="preserve"> </w:t>
      </w:r>
      <w:r>
        <w:t>possible.</w:t>
      </w:r>
    </w:p>
    <w:p>
      <w:pPr>
        <w:pStyle w:val="9"/>
        <w:rPr>
          <w:sz w:val="30"/>
        </w:rPr>
      </w:pPr>
    </w:p>
    <w:p>
      <w:pPr>
        <w:pStyle w:val="9"/>
        <w:rPr>
          <w:sz w:val="30"/>
        </w:rPr>
      </w:pPr>
    </w:p>
    <w:p>
      <w:pPr>
        <w:spacing w:before="236" w:line="242" w:lineRule="auto"/>
        <w:ind w:left="119" w:right="7996" w:firstLine="0"/>
        <w:jc w:val="left"/>
        <w:rPr>
          <w:b/>
          <w:sz w:val="28"/>
        </w:rPr>
      </w:pPr>
      <w:r>
        <w:rPr>
          <w:b/>
          <w:sz w:val="28"/>
        </w:rPr>
        <w:t>PRIYANKA</w:t>
      </w:r>
      <w:r>
        <w:rPr>
          <w:b/>
          <w:spacing w:val="-67"/>
          <w:sz w:val="28"/>
        </w:rPr>
        <w:t xml:space="preserve"> </w:t>
      </w:r>
      <w:r>
        <w:rPr>
          <w:b/>
          <w:spacing w:val="-1"/>
          <w:sz w:val="28"/>
        </w:rPr>
        <w:t>3GN19IS020</w:t>
      </w:r>
    </w:p>
    <w:p>
      <w:pPr>
        <w:spacing w:after="0" w:line="242" w:lineRule="auto"/>
        <w:jc w:val="left"/>
        <w:rPr>
          <w:sz w:val="28"/>
        </w:rPr>
        <w:sectPr>
          <w:pgSz w:w="11910" w:h="16840"/>
          <w:pgMar w:top="1600" w:right="1100" w:bottom="280" w:left="116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spacing w:before="7"/>
        <w:rPr>
          <w:b/>
          <w:sz w:val="17"/>
        </w:rPr>
      </w:pPr>
    </w:p>
    <w:p>
      <w:pPr>
        <w:pStyle w:val="3"/>
        <w:spacing w:before="80"/>
        <w:ind w:right="1070"/>
        <w:jc w:val="center"/>
        <w:rPr>
          <w:u w:val="none"/>
        </w:rPr>
      </w:pPr>
      <w:r>
        <w:rPr>
          <w:u w:val="thick"/>
        </w:rPr>
        <w:t>ABSTRACT</w:t>
      </w:r>
    </w:p>
    <w:p>
      <w:pPr>
        <w:pStyle w:val="9"/>
        <w:rPr>
          <w:b/>
          <w:sz w:val="20"/>
        </w:rPr>
      </w:pPr>
    </w:p>
    <w:p>
      <w:pPr>
        <w:pStyle w:val="9"/>
        <w:rPr>
          <w:b/>
          <w:sz w:val="20"/>
        </w:rPr>
      </w:pPr>
    </w:p>
    <w:p>
      <w:pPr>
        <w:pStyle w:val="9"/>
        <w:rPr>
          <w:b/>
          <w:sz w:val="20"/>
        </w:rPr>
      </w:pPr>
    </w:p>
    <w:p>
      <w:pPr>
        <w:pStyle w:val="9"/>
        <w:spacing w:before="233" w:line="252" w:lineRule="auto"/>
        <w:ind w:left="119" w:right="195"/>
      </w:pPr>
      <w:r>
        <w:t>This system is designed to help the job seekers to creates a professional resume for</w:t>
      </w:r>
      <w:r>
        <w:rPr>
          <w:spacing w:val="-67"/>
        </w:rPr>
        <w:t xml:space="preserve"> </w:t>
      </w:r>
      <w:r>
        <w:t>them. The candidates are not required to spend more time designing and creating</w:t>
      </w:r>
      <w:r>
        <w:rPr>
          <w:spacing w:val="1"/>
        </w:rPr>
        <w:t xml:space="preserve"> </w:t>
      </w:r>
      <w:r>
        <w:t>professional cv. They can enter their details directly into the pop-up box and their</w:t>
      </w:r>
      <w:r>
        <w:rPr>
          <w:spacing w:val="1"/>
        </w:rPr>
        <w:t xml:space="preserve"> </w:t>
      </w:r>
      <w:r>
        <w:t>resume will be created automatically. A well-structured resume will be generated,</w:t>
      </w:r>
      <w:r>
        <w:rPr>
          <w:spacing w:val="1"/>
        </w:rPr>
        <w:t xml:space="preserve"> </w:t>
      </w:r>
      <w:r>
        <w:t>once the user submits his/her details and user can download it in any file format, as</w:t>
      </w:r>
      <w:r>
        <w:rPr>
          <w:spacing w:val="-68"/>
        </w:rPr>
        <w:t xml:space="preserve"> </w:t>
      </w:r>
      <w:r>
        <w:t>per</w:t>
      </w:r>
      <w:r>
        <w:rPr>
          <w:spacing w:val="-3"/>
        </w:rPr>
        <w:t xml:space="preserve"> </w:t>
      </w:r>
      <w:r>
        <w:t>his/her</w:t>
      </w:r>
      <w:r>
        <w:rPr>
          <w:spacing w:val="-2"/>
        </w:rPr>
        <w:t xml:space="preserve"> </w:t>
      </w:r>
      <w:r>
        <w:t>requirement.</w:t>
      </w:r>
    </w:p>
    <w:p>
      <w:pPr>
        <w:pStyle w:val="9"/>
        <w:spacing w:before="4"/>
        <w:rPr>
          <w:sz w:val="24"/>
        </w:rPr>
      </w:pPr>
    </w:p>
    <w:p>
      <w:pPr>
        <w:pStyle w:val="9"/>
        <w:spacing w:line="252" w:lineRule="auto"/>
        <w:ind w:left="119" w:right="304"/>
      </w:pPr>
      <w:r>
        <w:t>As placement season of most of the colleges is going to start, making Resume is a</w:t>
      </w:r>
      <w:r>
        <w:rPr>
          <w:spacing w:val="-67"/>
        </w:rPr>
        <w:t xml:space="preserve"> </w:t>
      </w:r>
      <w:r>
        <w:t>very hectic work for all the students. Also, many companies judge the candidature</w:t>
      </w:r>
      <w:r>
        <w:rPr>
          <w:spacing w:val="-67"/>
        </w:rPr>
        <w:t xml:space="preserve"> </w:t>
      </w:r>
      <w:r>
        <w:t>of a student just by his/her Resume. So it is necessary for the student to think</w:t>
      </w:r>
      <w:r>
        <w:rPr>
          <w:spacing w:val="1"/>
        </w:rPr>
        <w:t xml:space="preserve"> </w:t>
      </w:r>
      <w:r>
        <w:t>beyond</w:t>
      </w:r>
      <w:r>
        <w:rPr>
          <w:spacing w:val="-2"/>
        </w:rPr>
        <w:t xml:space="preserve"> </w:t>
      </w:r>
      <w:r>
        <w:t>the</w:t>
      </w:r>
      <w:r>
        <w:rPr>
          <w:spacing w:val="-3"/>
        </w:rPr>
        <w:t xml:space="preserve"> </w:t>
      </w:r>
      <w:r>
        <w:t>third</w:t>
      </w:r>
      <w:r>
        <w:rPr>
          <w:spacing w:val="-2"/>
        </w:rPr>
        <w:t xml:space="preserve"> </w:t>
      </w:r>
      <w:r>
        <w:t>dimension</w:t>
      </w:r>
      <w:r>
        <w:rPr>
          <w:spacing w:val="-2"/>
        </w:rPr>
        <w:t xml:space="preserve"> </w:t>
      </w:r>
      <w:r>
        <w:t>while</w:t>
      </w:r>
      <w:r>
        <w:rPr>
          <w:spacing w:val="-3"/>
        </w:rPr>
        <w:t xml:space="preserve"> </w:t>
      </w:r>
      <w:r>
        <w:t>making the</w:t>
      </w:r>
      <w:r>
        <w:rPr>
          <w:spacing w:val="-3"/>
        </w:rPr>
        <w:t xml:space="preserve"> </w:t>
      </w:r>
      <w:r>
        <w:t>Resume.</w:t>
      </w:r>
    </w:p>
    <w:p>
      <w:pPr>
        <w:spacing w:after="0" w:line="252" w:lineRule="auto"/>
        <w:sectPr>
          <w:pgSz w:w="11910" w:h="16840"/>
          <w:pgMar w:top="1600" w:right="1100" w:bottom="280" w:left="116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spacing w:before="2"/>
        <w:rPr>
          <w:sz w:val="27"/>
        </w:rPr>
      </w:pPr>
    </w:p>
    <w:p>
      <w:pPr>
        <w:pStyle w:val="2"/>
        <w:spacing w:before="79"/>
        <w:ind w:right="1352"/>
      </w:pPr>
      <w:bookmarkStart w:id="5" w:name="Table of Contents"/>
      <w:bookmarkEnd w:id="5"/>
      <w:r>
        <w:t>Table</w:t>
      </w:r>
      <w:r>
        <w:rPr>
          <w:spacing w:val="-30"/>
        </w:rPr>
        <w:t xml:space="preserve"> </w:t>
      </w:r>
      <w:r>
        <w:t>of</w:t>
      </w:r>
      <w:r>
        <w:rPr>
          <w:spacing w:val="-27"/>
        </w:rPr>
        <w:t xml:space="preserve"> </w:t>
      </w:r>
      <w:r>
        <w:t>Contents</w:t>
      </w:r>
    </w:p>
    <w:p>
      <w:pPr>
        <w:pStyle w:val="9"/>
        <w:rPr>
          <w:b/>
          <w:sz w:val="20"/>
        </w:rPr>
      </w:pPr>
    </w:p>
    <w:p>
      <w:pPr>
        <w:pStyle w:val="9"/>
        <w:rPr>
          <w:b/>
          <w:sz w:val="20"/>
        </w:rPr>
      </w:pPr>
    </w:p>
    <w:p>
      <w:pPr>
        <w:pStyle w:val="9"/>
        <w:rPr>
          <w:b/>
          <w:sz w:val="20"/>
        </w:rPr>
      </w:pPr>
    </w:p>
    <w:p>
      <w:pPr>
        <w:pStyle w:val="9"/>
        <w:rPr>
          <w:b/>
          <w:sz w:val="20"/>
        </w:rPr>
      </w:pPr>
    </w:p>
    <w:p>
      <w:pPr>
        <w:pStyle w:val="9"/>
        <w:spacing w:before="1"/>
        <w:rPr>
          <w:b/>
          <w:sz w:val="27"/>
        </w:rPr>
      </w:pPr>
    </w:p>
    <w:tbl>
      <w:tblPr>
        <w:tblStyle w:val="8"/>
        <w:tblW w:w="0" w:type="auto"/>
        <w:tblInd w:w="89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520"/>
        <w:gridCol w:w="4240"/>
        <w:gridCol w:w="20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10" w:hRule="atLeast"/>
        </w:trPr>
        <w:tc>
          <w:tcPr>
            <w:tcW w:w="1520" w:type="dxa"/>
          </w:tcPr>
          <w:p>
            <w:pPr>
              <w:pStyle w:val="14"/>
              <w:spacing w:before="167"/>
              <w:ind w:left="716"/>
              <w:jc w:val="left"/>
              <w:rPr>
                <w:b/>
                <w:sz w:val="28"/>
              </w:rPr>
            </w:pPr>
            <w:r>
              <w:rPr>
                <w:b/>
                <w:sz w:val="28"/>
              </w:rPr>
              <w:t>Sl</w:t>
            </w:r>
            <w:r>
              <w:rPr>
                <w:b/>
                <w:spacing w:val="-1"/>
                <w:sz w:val="28"/>
              </w:rPr>
              <w:t xml:space="preserve"> </w:t>
            </w:r>
            <w:r>
              <w:rPr>
                <w:b/>
                <w:sz w:val="28"/>
              </w:rPr>
              <w:t>no</w:t>
            </w:r>
          </w:p>
        </w:tc>
        <w:tc>
          <w:tcPr>
            <w:tcW w:w="4240" w:type="dxa"/>
          </w:tcPr>
          <w:p>
            <w:pPr>
              <w:pStyle w:val="14"/>
              <w:spacing w:before="167"/>
              <w:ind w:left="1138" w:right="1043"/>
              <w:rPr>
                <w:b/>
                <w:sz w:val="28"/>
              </w:rPr>
            </w:pPr>
            <w:r>
              <w:rPr>
                <w:b/>
                <w:sz w:val="28"/>
              </w:rPr>
              <w:t>Description</w:t>
            </w:r>
          </w:p>
        </w:tc>
        <w:tc>
          <w:tcPr>
            <w:tcW w:w="2060" w:type="dxa"/>
          </w:tcPr>
          <w:p>
            <w:pPr>
              <w:pStyle w:val="14"/>
              <w:spacing w:before="167"/>
              <w:ind w:left="479"/>
              <w:jc w:val="left"/>
              <w:rPr>
                <w:b/>
                <w:sz w:val="28"/>
              </w:rPr>
            </w:pPr>
            <w:r>
              <w:rPr>
                <w:b/>
                <w:sz w:val="28"/>
              </w:rPr>
              <w:t>Page</w:t>
            </w:r>
            <w:r>
              <w:rPr>
                <w:b/>
                <w:spacing w:val="1"/>
                <w:sz w:val="28"/>
              </w:rPr>
              <w:t xml:space="preserve"> </w:t>
            </w:r>
            <w:r>
              <w:rPr>
                <w:b/>
                <w:sz w:val="28"/>
              </w:rPr>
              <w:t>no</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08" w:hRule="atLeast"/>
        </w:trPr>
        <w:tc>
          <w:tcPr>
            <w:tcW w:w="1520" w:type="dxa"/>
          </w:tcPr>
          <w:p>
            <w:pPr>
              <w:pStyle w:val="14"/>
              <w:spacing w:before="110"/>
              <w:ind w:left="180"/>
              <w:rPr>
                <w:sz w:val="28"/>
              </w:rPr>
            </w:pPr>
            <w:r>
              <w:rPr>
                <w:w w:val="100"/>
                <w:sz w:val="28"/>
              </w:rPr>
              <w:t>1</w:t>
            </w:r>
          </w:p>
        </w:tc>
        <w:tc>
          <w:tcPr>
            <w:tcW w:w="4240" w:type="dxa"/>
          </w:tcPr>
          <w:p>
            <w:pPr>
              <w:pStyle w:val="14"/>
              <w:spacing w:before="110"/>
              <w:ind w:left="1212" w:right="1043"/>
              <w:rPr>
                <w:sz w:val="28"/>
              </w:rPr>
            </w:pPr>
            <w:r>
              <w:rPr>
                <w:sz w:val="28"/>
              </w:rPr>
              <w:t>Company</w:t>
            </w:r>
            <w:r>
              <w:rPr>
                <w:spacing w:val="-6"/>
                <w:sz w:val="28"/>
              </w:rPr>
              <w:t xml:space="preserve"> </w:t>
            </w:r>
            <w:r>
              <w:rPr>
                <w:sz w:val="28"/>
              </w:rPr>
              <w:t>Profile</w:t>
            </w:r>
          </w:p>
        </w:tc>
        <w:tc>
          <w:tcPr>
            <w:tcW w:w="2060" w:type="dxa"/>
          </w:tcPr>
          <w:p>
            <w:pPr>
              <w:pStyle w:val="14"/>
              <w:jc w:val="left"/>
              <w:rPr>
                <w:sz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66" w:hRule="atLeast"/>
        </w:trPr>
        <w:tc>
          <w:tcPr>
            <w:tcW w:w="1520" w:type="dxa"/>
          </w:tcPr>
          <w:p>
            <w:pPr>
              <w:pStyle w:val="14"/>
              <w:spacing w:before="121"/>
              <w:ind w:left="180"/>
              <w:rPr>
                <w:sz w:val="28"/>
              </w:rPr>
            </w:pPr>
            <w:r>
              <w:rPr>
                <w:w w:val="100"/>
                <w:sz w:val="28"/>
              </w:rPr>
              <w:t>2</w:t>
            </w:r>
          </w:p>
        </w:tc>
        <w:tc>
          <w:tcPr>
            <w:tcW w:w="4240" w:type="dxa"/>
          </w:tcPr>
          <w:p>
            <w:pPr>
              <w:pStyle w:val="14"/>
              <w:spacing w:before="102" w:line="322" w:lineRule="exact"/>
              <w:ind w:left="1212" w:right="1036"/>
              <w:rPr>
                <w:sz w:val="28"/>
              </w:rPr>
            </w:pPr>
            <w:r>
              <w:rPr>
                <w:sz w:val="28"/>
              </w:rPr>
              <w:t>About the</w:t>
            </w:r>
            <w:r>
              <w:rPr>
                <w:spacing w:val="-67"/>
                <w:sz w:val="28"/>
              </w:rPr>
              <w:t xml:space="preserve"> </w:t>
            </w:r>
            <w:r>
              <w:rPr>
                <w:sz w:val="28"/>
              </w:rPr>
              <w:t>Company</w:t>
            </w:r>
          </w:p>
        </w:tc>
        <w:tc>
          <w:tcPr>
            <w:tcW w:w="2060" w:type="dxa"/>
          </w:tcPr>
          <w:p>
            <w:pPr>
              <w:pStyle w:val="14"/>
              <w:jc w:val="left"/>
              <w:rPr>
                <w:sz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10" w:hRule="atLeast"/>
        </w:trPr>
        <w:tc>
          <w:tcPr>
            <w:tcW w:w="1520" w:type="dxa"/>
          </w:tcPr>
          <w:p>
            <w:pPr>
              <w:pStyle w:val="14"/>
              <w:spacing w:before="119"/>
              <w:ind w:left="180"/>
              <w:rPr>
                <w:sz w:val="28"/>
              </w:rPr>
            </w:pPr>
            <w:r>
              <w:fldChar w:fldCharType="begin"/>
            </w:r>
            <w:r>
              <w:instrText xml:space="preserve"> HYPERLINK "https://1.bp.blogspot.com/-dODuK8N5h1Q/Wlnyb3V9HFI/AAAAAAAACL4/WxQtCJ1pM5wccDABg4wIrTBUB0vlikXQQCLcBGAs/s1600/poly1.jpg" \h </w:instrText>
            </w:r>
            <w:r>
              <w:fldChar w:fldCharType="separate"/>
            </w:r>
            <w:r>
              <w:rPr>
                <w:w w:val="100"/>
                <w:sz w:val="28"/>
              </w:rPr>
              <w:t>3</w:t>
            </w:r>
            <w:r>
              <w:rPr>
                <w:w w:val="100"/>
                <w:sz w:val="28"/>
              </w:rPr>
              <w:fldChar w:fldCharType="end"/>
            </w:r>
          </w:p>
        </w:tc>
        <w:tc>
          <w:tcPr>
            <w:tcW w:w="4240" w:type="dxa"/>
          </w:tcPr>
          <w:p>
            <w:pPr>
              <w:pStyle w:val="14"/>
              <w:spacing w:before="119"/>
              <w:ind w:left="1101" w:right="1043"/>
              <w:rPr>
                <w:sz w:val="28"/>
              </w:rPr>
            </w:pPr>
            <w:r>
              <w:rPr>
                <w:sz w:val="28"/>
              </w:rPr>
              <w:t>Introduction</w:t>
            </w:r>
          </w:p>
        </w:tc>
        <w:tc>
          <w:tcPr>
            <w:tcW w:w="2060" w:type="dxa"/>
          </w:tcPr>
          <w:p>
            <w:pPr>
              <w:pStyle w:val="14"/>
              <w:jc w:val="left"/>
              <w:rPr>
                <w:sz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28" w:hRule="atLeast"/>
        </w:trPr>
        <w:tc>
          <w:tcPr>
            <w:tcW w:w="1520" w:type="dxa"/>
          </w:tcPr>
          <w:p>
            <w:pPr>
              <w:pStyle w:val="14"/>
              <w:spacing w:before="129"/>
              <w:ind w:left="180"/>
              <w:rPr>
                <w:sz w:val="28"/>
              </w:rPr>
            </w:pPr>
            <w:r>
              <w:fldChar w:fldCharType="begin"/>
            </w:r>
            <w:r>
              <w:instrText xml:space="preserve"> HYPERLINK "https://1.bp.blogspot.com/-dODuK8N5h1Q/Wlnyb3V9HFI/AAAAAAAACL4/WxQtCJ1pM5wccDABg4wIrTBUB0vlikXQQCLcBGAs/s1600/poly1.jpg" \h </w:instrText>
            </w:r>
            <w:r>
              <w:fldChar w:fldCharType="separate"/>
            </w:r>
            <w:r>
              <w:rPr>
                <w:w w:val="100"/>
                <w:sz w:val="28"/>
              </w:rPr>
              <w:t>4</w:t>
            </w:r>
            <w:r>
              <w:rPr>
                <w:w w:val="100"/>
                <w:sz w:val="28"/>
              </w:rPr>
              <w:fldChar w:fldCharType="end"/>
            </w:r>
          </w:p>
        </w:tc>
        <w:tc>
          <w:tcPr>
            <w:tcW w:w="4240" w:type="dxa"/>
          </w:tcPr>
          <w:p>
            <w:pPr>
              <w:pStyle w:val="14"/>
              <w:spacing w:before="129"/>
              <w:ind w:left="1209" w:right="1043"/>
              <w:rPr>
                <w:sz w:val="28"/>
              </w:rPr>
            </w:pPr>
            <w:r>
              <w:rPr>
                <w:sz w:val="28"/>
              </w:rPr>
              <w:t>System</w:t>
            </w:r>
            <w:r>
              <w:rPr>
                <w:spacing w:val="-5"/>
                <w:sz w:val="28"/>
              </w:rPr>
              <w:t xml:space="preserve"> </w:t>
            </w:r>
            <w:r>
              <w:rPr>
                <w:sz w:val="28"/>
              </w:rPr>
              <w:t>Analysis</w:t>
            </w:r>
          </w:p>
        </w:tc>
        <w:tc>
          <w:tcPr>
            <w:tcW w:w="2060" w:type="dxa"/>
          </w:tcPr>
          <w:p>
            <w:pPr>
              <w:pStyle w:val="14"/>
              <w:jc w:val="left"/>
              <w:rPr>
                <w:sz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16" w:hRule="atLeast"/>
        </w:trPr>
        <w:tc>
          <w:tcPr>
            <w:tcW w:w="1520" w:type="dxa"/>
          </w:tcPr>
          <w:p>
            <w:pPr>
              <w:pStyle w:val="14"/>
              <w:spacing w:before="172"/>
              <w:ind w:left="180"/>
              <w:rPr>
                <w:sz w:val="28"/>
              </w:rPr>
            </w:pPr>
            <w:r>
              <w:fldChar w:fldCharType="begin"/>
            </w:r>
            <w:r>
              <w:instrText xml:space="preserve"> HYPERLINK "https://1.bp.blogspot.com/-dODuK8N5h1Q/Wlnyb3V9HFI/AAAAAAAACL4/WxQtCJ1pM5wccDABg4wIrTBUB0vlikXQQCLcBGAs/s1600/poly1.jpg" \h </w:instrText>
            </w:r>
            <w:r>
              <w:fldChar w:fldCharType="separate"/>
            </w:r>
            <w:r>
              <w:rPr>
                <w:w w:val="100"/>
                <w:sz w:val="28"/>
              </w:rPr>
              <w:t>5</w:t>
            </w:r>
            <w:r>
              <w:rPr>
                <w:w w:val="100"/>
                <w:sz w:val="28"/>
              </w:rPr>
              <w:fldChar w:fldCharType="end"/>
            </w:r>
          </w:p>
        </w:tc>
        <w:tc>
          <w:tcPr>
            <w:tcW w:w="4240" w:type="dxa"/>
          </w:tcPr>
          <w:p>
            <w:pPr>
              <w:pStyle w:val="14"/>
              <w:spacing w:before="152" w:line="322" w:lineRule="exact"/>
              <w:ind w:left="1700" w:right="1276" w:hanging="233"/>
              <w:jc w:val="left"/>
              <w:rPr>
                <w:sz w:val="28"/>
              </w:rPr>
            </w:pPr>
            <w:r>
              <w:rPr>
                <w:sz w:val="28"/>
              </w:rPr>
              <w:t>Requirement</w:t>
            </w:r>
            <w:r>
              <w:rPr>
                <w:spacing w:val="-68"/>
                <w:sz w:val="28"/>
              </w:rPr>
              <w:t xml:space="preserve"> </w:t>
            </w:r>
            <w:r>
              <w:rPr>
                <w:sz w:val="28"/>
              </w:rPr>
              <w:t>Analysis</w:t>
            </w:r>
          </w:p>
        </w:tc>
        <w:tc>
          <w:tcPr>
            <w:tcW w:w="2060" w:type="dxa"/>
          </w:tcPr>
          <w:p>
            <w:pPr>
              <w:pStyle w:val="14"/>
              <w:jc w:val="left"/>
              <w:rPr>
                <w:sz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1520" w:type="dxa"/>
          </w:tcPr>
          <w:p>
            <w:pPr>
              <w:pStyle w:val="14"/>
              <w:spacing w:before="154"/>
              <w:ind w:left="180"/>
              <w:rPr>
                <w:sz w:val="28"/>
              </w:rPr>
            </w:pPr>
            <w:r>
              <w:rPr>
                <w:w w:val="100"/>
                <w:sz w:val="28"/>
              </w:rPr>
              <w:t>6</w:t>
            </w:r>
          </w:p>
        </w:tc>
        <w:tc>
          <w:tcPr>
            <w:tcW w:w="4240" w:type="dxa"/>
          </w:tcPr>
          <w:p>
            <w:pPr>
              <w:pStyle w:val="14"/>
              <w:spacing w:before="154"/>
              <w:ind w:left="1211" w:right="1043"/>
              <w:rPr>
                <w:sz w:val="28"/>
              </w:rPr>
            </w:pPr>
            <w:r>
              <w:rPr>
                <w:sz w:val="28"/>
              </w:rPr>
              <w:t>Design</w:t>
            </w:r>
            <w:r>
              <w:rPr>
                <w:spacing w:val="-6"/>
                <w:sz w:val="28"/>
              </w:rPr>
              <w:t xml:space="preserve"> </w:t>
            </w:r>
            <w:r>
              <w:fldChar w:fldCharType="begin"/>
            </w:r>
            <w:r>
              <w:instrText xml:space="preserve"> HYPERLINK "https://4.bp.blogspot.com/-IOOxgPaXMVc/Wlj3LWvcnjI/AAAAAAAACKE/UeTFYvAxDmUDel5UBjdifeWaApB3-dXVgCLcBGAs/s1600/img1.jpg" \h </w:instrText>
            </w:r>
            <w:r>
              <w:fldChar w:fldCharType="separate"/>
            </w:r>
            <w:r>
              <w:rPr>
                <w:sz w:val="28"/>
              </w:rPr>
              <w:t>Analysis</w:t>
            </w:r>
            <w:r>
              <w:rPr>
                <w:sz w:val="28"/>
              </w:rPr>
              <w:fldChar w:fldCharType="end"/>
            </w:r>
          </w:p>
        </w:tc>
        <w:tc>
          <w:tcPr>
            <w:tcW w:w="2060" w:type="dxa"/>
          </w:tcPr>
          <w:p>
            <w:pPr>
              <w:pStyle w:val="14"/>
              <w:jc w:val="left"/>
              <w:rPr>
                <w:sz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8" w:hRule="atLeast"/>
        </w:trPr>
        <w:tc>
          <w:tcPr>
            <w:tcW w:w="1520" w:type="dxa"/>
          </w:tcPr>
          <w:p>
            <w:pPr>
              <w:pStyle w:val="14"/>
              <w:spacing w:before="170"/>
              <w:ind w:left="180"/>
              <w:rPr>
                <w:sz w:val="28"/>
              </w:rPr>
            </w:pPr>
            <w:r>
              <w:rPr>
                <w:w w:val="100"/>
                <w:sz w:val="28"/>
              </w:rPr>
              <w:t>7</w:t>
            </w:r>
          </w:p>
        </w:tc>
        <w:tc>
          <w:tcPr>
            <w:tcW w:w="4240" w:type="dxa"/>
          </w:tcPr>
          <w:p>
            <w:pPr>
              <w:pStyle w:val="14"/>
              <w:spacing w:before="170"/>
              <w:ind w:left="1211" w:right="1043"/>
              <w:rPr>
                <w:sz w:val="28"/>
              </w:rPr>
            </w:pPr>
            <w:r>
              <w:fldChar w:fldCharType="begin"/>
            </w:r>
            <w:r>
              <w:instrText xml:space="preserve"> HYPERLINK "https://4.bp.blogspot.com/-IOOxgPaXMVc/Wlj3LWvcnjI/AAAAAAAACKE/UeTFYvAxDmUDel5UBjdifeWaApB3-dXVgCLcBGAs/s1600/img1.jpg" \h </w:instrText>
            </w:r>
            <w:r>
              <w:fldChar w:fldCharType="separate"/>
            </w:r>
            <w:r>
              <w:rPr>
                <w:sz w:val="28"/>
              </w:rPr>
              <w:t>Implementation</w:t>
            </w:r>
            <w:r>
              <w:rPr>
                <w:sz w:val="28"/>
              </w:rPr>
              <w:fldChar w:fldCharType="end"/>
            </w:r>
          </w:p>
        </w:tc>
        <w:tc>
          <w:tcPr>
            <w:tcW w:w="2060" w:type="dxa"/>
          </w:tcPr>
          <w:p>
            <w:pPr>
              <w:pStyle w:val="14"/>
              <w:jc w:val="left"/>
              <w:rPr>
                <w:sz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8" w:hRule="atLeast"/>
        </w:trPr>
        <w:tc>
          <w:tcPr>
            <w:tcW w:w="1520" w:type="dxa"/>
          </w:tcPr>
          <w:p>
            <w:pPr>
              <w:pStyle w:val="14"/>
              <w:spacing w:before="172"/>
              <w:ind w:left="180"/>
              <w:rPr>
                <w:sz w:val="28"/>
              </w:rPr>
            </w:pPr>
            <w:r>
              <w:rPr>
                <w:w w:val="100"/>
                <w:sz w:val="28"/>
              </w:rPr>
              <w:t>8</w:t>
            </w:r>
          </w:p>
        </w:tc>
        <w:tc>
          <w:tcPr>
            <w:tcW w:w="4240" w:type="dxa"/>
          </w:tcPr>
          <w:p>
            <w:pPr>
              <w:pStyle w:val="14"/>
              <w:spacing w:before="172"/>
              <w:ind w:left="1211" w:right="1043"/>
              <w:rPr>
                <w:sz w:val="28"/>
              </w:rPr>
            </w:pPr>
            <w:r>
              <w:rPr>
                <w:sz w:val="28"/>
              </w:rPr>
              <w:t>Snapshots</w:t>
            </w:r>
          </w:p>
        </w:tc>
        <w:tc>
          <w:tcPr>
            <w:tcW w:w="2060" w:type="dxa"/>
          </w:tcPr>
          <w:p>
            <w:pPr>
              <w:pStyle w:val="14"/>
              <w:jc w:val="left"/>
              <w:rPr>
                <w:sz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1520" w:type="dxa"/>
          </w:tcPr>
          <w:p>
            <w:pPr>
              <w:pStyle w:val="14"/>
              <w:spacing w:before="151"/>
              <w:ind w:left="180"/>
              <w:rPr>
                <w:sz w:val="28"/>
              </w:rPr>
            </w:pPr>
            <w:r>
              <w:rPr>
                <w:w w:val="100"/>
                <w:sz w:val="28"/>
              </w:rPr>
              <w:t>9</w:t>
            </w:r>
          </w:p>
        </w:tc>
        <w:tc>
          <w:tcPr>
            <w:tcW w:w="4240" w:type="dxa"/>
          </w:tcPr>
          <w:p>
            <w:pPr>
              <w:pStyle w:val="14"/>
              <w:spacing w:before="151"/>
              <w:ind w:left="1212" w:right="1042"/>
              <w:rPr>
                <w:sz w:val="28"/>
              </w:rPr>
            </w:pPr>
            <w:r>
              <w:rPr>
                <w:sz w:val="28"/>
              </w:rPr>
              <w:t>Conclusion</w:t>
            </w:r>
          </w:p>
        </w:tc>
        <w:tc>
          <w:tcPr>
            <w:tcW w:w="2060" w:type="dxa"/>
          </w:tcPr>
          <w:p>
            <w:pPr>
              <w:pStyle w:val="14"/>
              <w:jc w:val="left"/>
              <w:rPr>
                <w:sz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1520" w:type="dxa"/>
          </w:tcPr>
          <w:p>
            <w:pPr>
              <w:pStyle w:val="14"/>
              <w:spacing w:before="155"/>
              <w:ind w:left="705"/>
              <w:jc w:val="left"/>
              <w:rPr>
                <w:sz w:val="28"/>
              </w:rPr>
            </w:pPr>
            <w:r>
              <w:rPr>
                <w:sz w:val="28"/>
              </w:rPr>
              <w:t>10</w:t>
            </w:r>
          </w:p>
        </w:tc>
        <w:tc>
          <w:tcPr>
            <w:tcW w:w="4240" w:type="dxa"/>
          </w:tcPr>
          <w:p>
            <w:pPr>
              <w:pStyle w:val="14"/>
              <w:spacing w:before="155"/>
              <w:ind w:left="1212" w:right="1042"/>
              <w:rPr>
                <w:sz w:val="28"/>
              </w:rPr>
            </w:pPr>
            <w:r>
              <w:rPr>
                <w:sz w:val="28"/>
              </w:rPr>
              <w:t>References</w:t>
            </w:r>
          </w:p>
        </w:tc>
        <w:tc>
          <w:tcPr>
            <w:tcW w:w="2060" w:type="dxa"/>
          </w:tcPr>
          <w:p>
            <w:pPr>
              <w:pStyle w:val="14"/>
              <w:jc w:val="left"/>
              <w:rPr>
                <w:sz w:val="28"/>
              </w:rPr>
            </w:pPr>
          </w:p>
        </w:tc>
      </w:tr>
    </w:tbl>
    <w:p>
      <w:pPr>
        <w:spacing w:after="0"/>
        <w:jc w:val="left"/>
        <w:rPr>
          <w:sz w:val="28"/>
        </w:rPr>
        <w:sectPr>
          <w:pgSz w:w="11910" w:h="16840"/>
          <w:pgMar w:top="1600" w:right="1100" w:bottom="280" w:left="116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spacing w:before="10"/>
        <w:rPr>
          <w:b/>
          <w:sz w:val="20"/>
        </w:rPr>
      </w:pPr>
    </w:p>
    <w:p>
      <w:pPr>
        <w:pStyle w:val="4"/>
        <w:spacing w:line="396" w:lineRule="auto"/>
        <w:ind w:left="2840" w:right="2830" w:firstLine="856"/>
        <w:jc w:val="left"/>
      </w:pPr>
      <w:r>
        <w:rPr>
          <w:u w:val="thick"/>
        </w:rPr>
        <w:t>CHAPTER 1</w:t>
      </w:r>
      <w:r>
        <w:rPr>
          <w:spacing w:val="1"/>
        </w:rPr>
        <w:t xml:space="preserve"> </w:t>
      </w:r>
      <w:r>
        <w:t>COMPANY</w:t>
      </w:r>
      <w:r>
        <w:rPr>
          <w:spacing w:val="-7"/>
        </w:rPr>
        <w:t xml:space="preserve"> </w:t>
      </w:r>
      <w:r>
        <w:t>PROFILE</w:t>
      </w:r>
    </w:p>
    <w:p>
      <w:pPr>
        <w:spacing w:after="0" w:line="396" w:lineRule="auto"/>
        <w:jc w:val="left"/>
        <w:sectPr>
          <w:pgSz w:w="11910" w:h="16840"/>
          <w:pgMar w:top="1600" w:right="1100" w:bottom="280" w:left="116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rPr>
          <w:b/>
          <w:sz w:val="20"/>
        </w:rPr>
      </w:pPr>
    </w:p>
    <w:p>
      <w:pPr>
        <w:pStyle w:val="9"/>
        <w:spacing w:before="223"/>
        <w:ind w:left="2"/>
        <w:jc w:val="center"/>
      </w:pPr>
      <w:bookmarkStart w:id="6" w:name="1"/>
      <w:bookmarkEnd w:id="6"/>
      <w:r>
        <w:rPr>
          <w:w w:val="100"/>
        </w:rPr>
        <w:t>1</w:t>
      </w:r>
    </w:p>
    <w:p>
      <w:pPr>
        <w:pStyle w:val="2"/>
        <w:numPr>
          <w:ilvl w:val="0"/>
          <w:numId w:val="1"/>
        </w:numPr>
        <w:tabs>
          <w:tab w:val="left" w:pos="3060"/>
        </w:tabs>
        <w:spacing w:before="83"/>
        <w:ind w:hanging="361"/>
        <w:jc w:val="left"/>
      </w:pPr>
      <w:r>
        <mc:AlternateContent>
          <mc:Choice Requires="wps">
            <w:drawing>
              <wp:anchor distT="0" distB="0" distL="114300" distR="114300" simplePos="0" relativeHeight="251664384" behindDoc="1" locked="0" layoutInCell="1" allowOverlap="1">
                <wp:simplePos x="0" y="0"/>
                <wp:positionH relativeFrom="page">
                  <wp:posOffset>304165</wp:posOffset>
                </wp:positionH>
                <wp:positionV relativeFrom="page">
                  <wp:posOffset>304800</wp:posOffset>
                </wp:positionV>
                <wp:extent cx="6951345" cy="10082530"/>
                <wp:effectExtent l="0" t="0" r="1905" b="13970"/>
                <wp:wrapNone/>
                <wp:docPr id="33" name="AutoShape 73"/>
                <wp:cNvGraphicFramePr/>
                <a:graphic xmlns:a="http://schemas.openxmlformats.org/drawingml/2006/main">
                  <a:graphicData uri="http://schemas.microsoft.com/office/word/2010/wordprocessingShape">
                    <wps:wsp>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ln>
                      </wps:spPr>
                      <wps:bodyPr rot="0" vert="horz" wrap="square" lIns="91440" tIns="45720" rIns="91440" bIns="45720" anchor="t" anchorCtr="0" upright="1">
                        <a:noAutofit/>
                      </wps:bodyPr>
                    </wps:wsp>
                  </a:graphicData>
                </a:graphic>
              </wp:anchor>
            </w:drawing>
          </mc:Choice>
          <mc:Fallback>
            <w:pict>
              <v:shape id="AutoShape 73" o:spid="_x0000_s1026" o:spt="100" style="position:absolute;left:0pt;margin-left:23.95pt;margin-top:24pt;height:793.9pt;width:547.35pt;mso-position-horizontal-relative:page;mso-position-vertical-relative:page;z-index:-251652096;mso-width-relative:page;mso-height-relative:page;" filled="f" stroked="t" coordsize="10947,15878" o:gfxdata="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" path="m0,22l10947,22m0,15856l10947,15856m22,0l22,15878m10925,43l10925,15878e">
                <v:path o:connectlocs="0,318770;6951345,318770;0,10373360;6951345,10373360;13970,304800;13970,10387330;6937375,332105;6937375,10387330" o:connectangles="0,0,0,0,0,0,0,0"/>
                <v:fill on="f" focussize="0,0"/>
                <v:stroke weight="2.16pt" color="#000007" joinstyle="round"/>
                <v:imagedata o:title=""/>
                <o:lock v:ext="edit" aspectratio="f"/>
              </v:shape>
            </w:pict>
          </mc:Fallback>
        </mc:AlternateContent>
      </w:r>
      <w:bookmarkStart w:id="7" w:name="1.COMPANY_PROFILE"/>
      <w:bookmarkEnd w:id="7"/>
      <w:r>
        <w:rPr>
          <w:u w:val="thick"/>
        </w:rPr>
        <w:t>COMPANY</w:t>
      </w:r>
      <w:r>
        <w:rPr>
          <w:spacing w:val="-19"/>
          <w:u w:val="thick"/>
        </w:rPr>
        <w:t xml:space="preserve"> </w:t>
      </w:r>
      <w:r>
        <w:rPr>
          <w:u w:val="thick"/>
        </w:rPr>
        <w:t>PROFILE</w:t>
      </w:r>
    </w:p>
    <w:p>
      <w:pPr>
        <w:pStyle w:val="9"/>
        <w:spacing w:before="10"/>
        <w:rPr>
          <w:b/>
        </w:rPr>
      </w:pPr>
    </w:p>
    <w:p>
      <w:pPr>
        <w:pStyle w:val="3"/>
        <w:spacing w:before="90"/>
        <w:jc w:val="both"/>
        <w:rPr>
          <w:color w:val="001F5F"/>
        </w:rPr>
      </w:pPr>
      <w:r>
        <w:rPr>
          <w:color w:val="001F5F"/>
        </w:rPr>
        <w:t>A</w:t>
      </w:r>
      <w:r>
        <w:rPr>
          <w:color w:val="001F5F"/>
          <w:spacing w:val="-5"/>
        </w:rPr>
        <w:t xml:space="preserve"> </w:t>
      </w:r>
      <w:r>
        <w:rPr>
          <w:color w:val="001F5F"/>
        </w:rPr>
        <w:t>Brief</w:t>
      </w:r>
      <w:r>
        <w:rPr>
          <w:color w:val="001F5F"/>
          <w:spacing w:val="-2"/>
        </w:rPr>
        <w:t xml:space="preserve"> </w:t>
      </w:r>
      <w:r>
        <w:rPr>
          <w:color w:val="001F5F"/>
        </w:rPr>
        <w:t>History</w:t>
      </w:r>
      <w:r>
        <w:rPr>
          <w:color w:val="001F5F"/>
          <w:spacing w:val="-3"/>
        </w:rPr>
        <w:t xml:space="preserve"> </w:t>
      </w:r>
      <w:r>
        <w:rPr>
          <w:color w:val="001F5F"/>
        </w:rPr>
        <w:t>of</w:t>
      </w:r>
      <w:r>
        <w:rPr>
          <w:color w:val="001F5F"/>
          <w:spacing w:val="-4"/>
        </w:rPr>
        <w:t xml:space="preserve"> </w:t>
      </w:r>
      <w:r>
        <w:rPr>
          <w:color w:val="001F5F"/>
        </w:rPr>
        <w:t>Varcons Technologies</w:t>
      </w:r>
    </w:p>
    <w:p>
      <w:pPr>
        <w:pStyle w:val="9"/>
      </w:pPr>
    </w:p>
    <w:p>
      <w:pPr>
        <w:pStyle w:val="11"/>
        <w:shd w:val="clear" w:color="auto" w:fill="FFFFFF"/>
        <w:spacing w:before="0" w:beforeAutospacing="0" w:after="150" w:afterAutospacing="0" w:line="336" w:lineRule="atLeast"/>
        <w:jc w:val="both"/>
      </w:pPr>
      <w:r>
        <w:t xml:space="preserve"> </w:t>
      </w:r>
    </w:p>
    <w:p>
      <w:pPr>
        <w:pStyle w:val="11"/>
        <w:shd w:val="clear" w:color="auto" w:fill="FFFFFF"/>
        <w:spacing w:before="0" w:beforeAutospacing="0" w:after="150" w:afterAutospacing="0" w:line="336" w:lineRule="atLeast"/>
        <w:jc w:val="both"/>
      </w:pPr>
    </w:p>
    <w:p>
      <w:pPr>
        <w:pStyle w:val="11"/>
        <w:shd w:val="clear" w:color="auto" w:fill="FFFFFF"/>
        <w:spacing w:before="0" w:beforeAutospacing="0" w:after="150" w:afterAutospacing="0" w:line="336" w:lineRule="atLeast"/>
        <w:jc w:val="both"/>
      </w:pPr>
      <w:r>
        <w:t>Varcons Technologies Private Limited is an unlisted private company incorporated on 11 July, 2022. It is classified as a private limited company and is located in , Karnataka. It's authorized share capital is INR 10.00 lac and the total paid-up capital is INR 10,000.00 .</w:t>
      </w:r>
    </w:p>
    <w:p>
      <w:pPr>
        <w:pStyle w:val="11"/>
        <w:shd w:val="clear" w:color="auto" w:fill="FFFFFF"/>
        <w:spacing w:before="0" w:beforeAutospacing="0" w:after="150" w:afterAutospacing="0" w:line="336" w:lineRule="atLeast"/>
        <w:jc w:val="both"/>
      </w:pPr>
      <w:r>
        <w:t>The current status of Varcons Technologies Private Limited is - Not available for efiling.</w:t>
      </w:r>
    </w:p>
    <w:p>
      <w:pPr>
        <w:pStyle w:val="11"/>
        <w:shd w:val="clear" w:color="auto" w:fill="FFFFFF"/>
        <w:spacing w:before="0" w:beforeAutospacing="0" w:after="150" w:afterAutospacing="0" w:line="336" w:lineRule="atLeast"/>
        <w:jc w:val="both"/>
      </w:pPr>
      <w:r>
        <w:t>Details of the last annual general meeting of Varcons Technologies Private Limited are not available. The company is yet to submit its first full-year financial statements to the registrar.</w:t>
      </w:r>
    </w:p>
    <w:p>
      <w:pPr>
        <w:pStyle w:val="11"/>
        <w:shd w:val="clear" w:color="auto" w:fill="FFFFFF"/>
        <w:spacing w:before="0" w:beforeAutospacing="0" w:after="150" w:afterAutospacing="0" w:line="336" w:lineRule="atLeast"/>
        <w:jc w:val="both"/>
      </w:pPr>
      <w:r>
        <w:t>Varcons Technologies Private Limited has two directors - </w:t>
      </w:r>
      <w:r>
        <w:fldChar w:fldCharType="begin"/>
      </w:r>
      <w:r>
        <w:instrText xml:space="preserve"> HYPERLINK "https://www.tofler.in/chikaegowdanadoddi-kariyappa-somalatha/director/09669266" </w:instrText>
      </w:r>
      <w:r>
        <w:fldChar w:fldCharType="separate"/>
      </w:r>
      <w:r>
        <w:rPr>
          <w:rStyle w:val="10"/>
          <w:color w:val="039BE5"/>
        </w:rPr>
        <w:t>Chikaegowdanadoddi Kariyappa Somalatha</w:t>
      </w:r>
      <w:r>
        <w:fldChar w:fldCharType="end"/>
      </w:r>
      <w:r>
        <w:t> and </w:t>
      </w:r>
      <w:r>
        <w:fldChar w:fldCharType="begin"/>
      </w:r>
      <w:r>
        <w:instrText xml:space="preserve"> HYPERLINK "https://www.tofler.in/haralahalli-chandraiah-spoorthi/director/09669267" </w:instrText>
      </w:r>
      <w:r>
        <w:fldChar w:fldCharType="separate"/>
      </w:r>
      <w:r>
        <w:rPr>
          <w:rStyle w:val="10"/>
          <w:color w:val="039BE5"/>
        </w:rPr>
        <w:t>Haralahalli Chandraiah Spoorthi</w:t>
      </w:r>
      <w:r>
        <w:fldChar w:fldCharType="end"/>
      </w:r>
      <w:r>
        <w:t>.</w:t>
      </w:r>
    </w:p>
    <w:p>
      <w:pPr>
        <w:pStyle w:val="11"/>
        <w:shd w:val="clear" w:color="auto" w:fill="FFFFFF"/>
        <w:spacing w:before="0" w:beforeAutospacing="0" w:after="150" w:afterAutospacing="0" w:line="336" w:lineRule="atLeast"/>
        <w:jc w:val="both"/>
      </w:pPr>
      <w:r>
        <w:t>The Corporate Identification Number (CIN) of Varcons Technologies Private Limited is U72900KA2022PTC163646. The registered office of Varcons Technologies Private Limited is at #8/9, 5th Main, 3rd Cross road, Beside Sachidananada Nagar, R R Nagar Bangalore Bangalore , Karnataka.</w:t>
      </w:r>
    </w:p>
    <w:p>
      <w:pPr>
        <w:pStyle w:val="9"/>
        <w:rPr>
          <w:sz w:val="20"/>
        </w:rPr>
      </w:pPr>
    </w:p>
    <w:p>
      <w:pPr>
        <w:pStyle w:val="9"/>
        <w:rPr>
          <w:sz w:val="20"/>
        </w:rPr>
      </w:pPr>
    </w:p>
    <w:p>
      <w:pPr>
        <w:pStyle w:val="9"/>
        <w:rPr>
          <w:sz w:val="20"/>
        </w:rPr>
      </w:pPr>
    </w:p>
    <w:p>
      <w:pPr>
        <w:pStyle w:val="9"/>
        <w:rPr>
          <w:sz w:val="20"/>
        </w:rPr>
      </w:pPr>
    </w:p>
    <w:p>
      <w:pPr>
        <w:widowControl/>
        <w:shd w:val="clear" w:color="auto" w:fill="FFFFFF"/>
        <w:autoSpaceDE/>
        <w:autoSpaceDN/>
        <w:spacing w:line="336" w:lineRule="atLeast"/>
        <w:jc w:val="both"/>
        <w:rPr>
          <w:sz w:val="24"/>
          <w:szCs w:val="24"/>
          <w:lang w:val="en-IN" w:eastAsia="en-IN"/>
        </w:rPr>
      </w:pPr>
      <w:r>
        <w:rPr>
          <w:sz w:val="24"/>
          <w:szCs w:val="24"/>
          <w:lang w:val="en-IN" w:eastAsia="en-IN"/>
        </w:rPr>
        <w:t>The company has 2 directors and no reported key management personnel.</w:t>
      </w:r>
    </w:p>
    <w:p>
      <w:pPr>
        <w:widowControl/>
        <w:autoSpaceDE/>
        <w:autoSpaceDN/>
        <w:rPr>
          <w:sz w:val="24"/>
          <w:szCs w:val="24"/>
          <w:lang w:val="en-IN" w:eastAsia="en-IN"/>
        </w:rPr>
      </w:pPr>
      <w:r>
        <w:rPr>
          <w:sz w:val="24"/>
          <w:szCs w:val="24"/>
          <w:lang w:val="en-IN" w:eastAsia="en-IN"/>
        </w:rPr>
        <w:br w:type="textWrapping"/>
      </w:r>
    </w:p>
    <w:p>
      <w:pPr>
        <w:widowControl/>
        <w:shd w:val="clear" w:color="auto" w:fill="FFFFFF"/>
        <w:autoSpaceDE/>
        <w:autoSpaceDN/>
        <w:spacing w:line="336" w:lineRule="atLeast"/>
        <w:jc w:val="both"/>
        <w:rPr>
          <w:sz w:val="24"/>
          <w:szCs w:val="24"/>
          <w:lang w:val="en-IN" w:eastAsia="en-IN"/>
        </w:rPr>
      </w:pPr>
      <w:r>
        <w:rPr>
          <w:sz w:val="24"/>
          <w:szCs w:val="24"/>
          <w:lang w:val="en-IN" w:eastAsia="en-IN"/>
        </w:rPr>
        <w:t>The longest serving directors currently on board are Chikaegowdanadoddi Kariyappa Somalatha and Haralahalli Chandraiah Spoorthi who were appointed on 11 July, 2022. They have been on the board for 2.533333333333333 months.</w:t>
      </w:r>
    </w:p>
    <w:p>
      <w:pPr>
        <w:widowControl/>
        <w:shd w:val="clear" w:color="auto" w:fill="FFFFFF"/>
        <w:autoSpaceDE/>
        <w:autoSpaceDN/>
        <w:spacing w:line="336" w:lineRule="atLeast"/>
        <w:jc w:val="both"/>
        <w:rPr>
          <w:sz w:val="24"/>
          <w:szCs w:val="24"/>
          <w:lang w:val="en-IN" w:eastAsia="en-IN"/>
        </w:rPr>
      </w:pPr>
      <w:r>
        <w:rPr>
          <w:sz w:val="24"/>
          <w:szCs w:val="24"/>
          <w:lang w:val="en-IN" w:eastAsia="en-IN"/>
        </w:rPr>
        <w:t>Chikaegowdanadoddi Kariyappa Somalatha has the largest number of other directorships with a seat at a total of 1 companies. In total, the company is connected to 0 other companies through its directors.</w:t>
      </w:r>
    </w:p>
    <w:p>
      <w:pPr>
        <w:rPr>
          <w:rFonts w:ascii="Trebuchet MS"/>
        </w:rPr>
      </w:pPr>
    </w:p>
    <w:p>
      <w:pPr>
        <w:rPr>
          <w:rFonts w:ascii="Trebuchet MS"/>
        </w:rPr>
      </w:pPr>
    </w:p>
    <w:p>
      <w:pPr>
        <w:rPr>
          <w:rFonts w:ascii="Trebuchet MS"/>
        </w:rPr>
        <w:sectPr>
          <w:pgSz w:w="11910" w:h="16840"/>
          <w:pgMar w:top="158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mc:AlternateContent>
          <mc:Choice Requires="wps">
            <w:drawing>
              <wp:anchor distT="0" distB="0" distL="114300" distR="114300" simplePos="0" relativeHeight="251664384" behindDoc="1" locked="0" layoutInCell="1" allowOverlap="1">
                <wp:simplePos x="0" y="0"/>
                <wp:positionH relativeFrom="page">
                  <wp:posOffset>304165</wp:posOffset>
                </wp:positionH>
                <wp:positionV relativeFrom="page">
                  <wp:posOffset>304800</wp:posOffset>
                </wp:positionV>
                <wp:extent cx="6951345" cy="10082530"/>
                <wp:effectExtent l="0" t="0" r="1905" b="13970"/>
                <wp:wrapNone/>
                <wp:docPr id="32" name="AutoShape 72"/>
                <wp:cNvGraphicFramePr/>
                <a:graphic xmlns:a="http://schemas.openxmlformats.org/drawingml/2006/main">
                  <a:graphicData uri="http://schemas.microsoft.com/office/word/2010/wordprocessingShape">
                    <wps:wsp>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ln>
                      </wps:spPr>
                      <wps:bodyPr rot="0" vert="horz" wrap="square" lIns="91440" tIns="45720" rIns="91440" bIns="45720" anchor="t" anchorCtr="0" upright="1">
                        <a:noAutofit/>
                      </wps:bodyPr>
                    </wps:wsp>
                  </a:graphicData>
                </a:graphic>
              </wp:anchor>
            </w:drawing>
          </mc:Choice>
          <mc:Fallback>
            <w:pict>
              <v:shape id="AutoShape 72" o:spid="_x0000_s1026" o:spt="100" style="position:absolute;left:0pt;margin-left:23.95pt;margin-top:24pt;height:793.9pt;width:547.35pt;mso-position-horizontal-relative:page;mso-position-vertical-relative:page;z-index:-251652096;mso-width-relative:page;mso-height-relative:page;" filled="f" stroked="t" coordsize="10947,15878" o:gfxdata="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" path="m0,22l10947,22m0,15856l10947,15856m22,0l22,15878m10925,43l10925,15878e">
                <v:path o:connectlocs="0,318770;6951345,318770;0,10373360;6951345,10373360;13970,304800;13970,10387330;6937375,332105;6937375,10387330" o:connectangles="0,0,0,0,0,0,0,0"/>
                <v:fill on="f" focussize="0,0"/>
                <v:stroke weight="2.16pt" color="#000007" joinstyle="round"/>
                <v:imagedata o:title=""/>
                <o:lock v:ext="edit" aspectratio="f"/>
              </v:shape>
            </w:pict>
          </mc:Fallback>
        </mc:AlternateConten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2"/>
        <w:spacing w:before="240" w:line="398" w:lineRule="auto"/>
        <w:ind w:left="2608" w:right="2470" w:firstLine="1041"/>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u w:val="thick"/>
        </w:rPr>
        <w:t>2</w:t>
      </w:r>
      <w:r>
        <w:rPr>
          <w:spacing w:val="1"/>
        </w:rPr>
        <w:t xml:space="preserve"> </w:t>
      </w:r>
      <w:bookmarkStart w:id="8" w:name="ABOUT_THE_COMPANY"/>
      <w:bookmarkEnd w:id="8"/>
      <w:r>
        <w:t>ABOUT</w:t>
      </w:r>
      <w:r>
        <w:rPr>
          <w:spacing w:val="-8"/>
        </w:rPr>
        <w:t xml:space="preserve"> </w:t>
      </w:r>
      <w:r>
        <w:t>THE</w:t>
      </w:r>
      <w:r>
        <w:rPr>
          <w:spacing w:val="-9"/>
        </w:rPr>
        <w:t xml:space="preserve"> </w:t>
      </w:r>
      <w:r>
        <w:t>COMPANY</w:t>
      </w:r>
    </w:p>
    <w:p>
      <w:pPr>
        <w:spacing w:line="398"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3"/>
        <w:numPr>
          <w:ilvl w:val="0"/>
          <w:numId w:val="1"/>
        </w:numPr>
        <w:tabs>
          <w:tab w:val="left" w:pos="2803"/>
        </w:tabs>
        <w:spacing w:before="63"/>
        <w:ind w:left="2802" w:hanging="361"/>
        <w:jc w:val="left"/>
        <w:rPr>
          <w:b/>
          <w:sz w:val="36"/>
        </w:rPr>
      </w:pPr>
      <w:r>
        <mc:AlternateContent>
          <mc:Choice Requires="wps">
            <w:drawing>
              <wp:anchor distT="0" distB="0" distL="114300" distR="114300" simplePos="0" relativeHeight="251664384" behindDoc="1" locked="0" layoutInCell="1" allowOverlap="1">
                <wp:simplePos x="0" y="0"/>
                <wp:positionH relativeFrom="page">
                  <wp:posOffset>304165</wp:posOffset>
                </wp:positionH>
                <wp:positionV relativeFrom="page">
                  <wp:posOffset>304800</wp:posOffset>
                </wp:positionV>
                <wp:extent cx="6951345" cy="10082530"/>
                <wp:effectExtent l="0" t="0" r="1905" b="13970"/>
                <wp:wrapNone/>
                <wp:docPr id="31" name="AutoShape 71"/>
                <wp:cNvGraphicFramePr/>
                <a:graphic xmlns:a="http://schemas.openxmlformats.org/drawingml/2006/main">
                  <a:graphicData uri="http://schemas.microsoft.com/office/word/2010/wordprocessingShape">
                    <wps:wsp>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ln>
                      </wps:spPr>
                      <wps:bodyPr rot="0" vert="horz" wrap="square" lIns="91440" tIns="45720" rIns="91440" bIns="45720" anchor="t" anchorCtr="0" upright="1">
                        <a:noAutofit/>
                      </wps:bodyPr>
                    </wps:wsp>
                  </a:graphicData>
                </a:graphic>
              </wp:anchor>
            </w:drawing>
          </mc:Choice>
          <mc:Fallback>
            <w:pict>
              <v:shape id="AutoShape 71" o:spid="_x0000_s1026" o:spt="100" style="position:absolute;left:0pt;margin-left:23.95pt;margin-top:24pt;height:793.9pt;width:547.35pt;mso-position-horizontal-relative:page;mso-position-vertical-relative:page;z-index:-251652096;mso-width-relative:page;mso-height-relative:page;" filled="f" stroked="t" coordsize="10947,15878" o:gfxdata="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" path="m0,22l10947,22m0,15856l10947,15856m22,0l22,15878m10925,43l10925,15878e">
                <v:path o:connectlocs="0,318770;6951345,318770;0,10373360;6951345,10373360;13970,304800;13970,10387330;6937375,332105;6937375,10387330" o:connectangles="0,0,0,0,0,0,0,0"/>
                <v:fill on="f" focussize="0,0"/>
                <v:stroke weight="2.16pt" color="#000007" joinstyle="round"/>
                <v:imagedata o:title=""/>
                <o:lock v:ext="edit" aspectratio="f"/>
              </v:shape>
            </w:pict>
          </mc:Fallback>
        </mc:AlternateContent>
      </w:r>
      <w:r>
        <w:rPr>
          <w:b/>
          <w:sz w:val="36"/>
          <w:u w:val="thick"/>
        </w:rPr>
        <w:t>ABOUT</w:t>
      </w:r>
      <w:r>
        <w:rPr>
          <w:b/>
          <w:spacing w:val="-2"/>
          <w:sz w:val="36"/>
          <w:u w:val="thick"/>
        </w:rPr>
        <w:t xml:space="preserve"> </w:t>
      </w:r>
      <w:r>
        <w:rPr>
          <w:b/>
          <w:sz w:val="36"/>
          <w:u w:val="thick"/>
        </w:rPr>
        <w:t>THE</w:t>
      </w:r>
      <w:r>
        <w:rPr>
          <w:b/>
          <w:spacing w:val="-3"/>
          <w:sz w:val="36"/>
          <w:u w:val="thick"/>
        </w:rPr>
        <w:t xml:space="preserve"> </w:t>
      </w:r>
      <w:r>
        <w:rPr>
          <w:b/>
          <w:sz w:val="36"/>
          <w:u w:val="thick"/>
        </w:rPr>
        <w:t>COMPANY</w:t>
      </w:r>
    </w:p>
    <w:p>
      <w:pPr>
        <w:tabs>
          <w:tab w:val="left" w:pos="2803"/>
        </w:tabs>
        <w:spacing w:before="63"/>
        <w:rPr>
          <w:b/>
          <w:sz w:val="36"/>
        </w:rPr>
      </w:pPr>
      <w:r>
        <w:rPr>
          <w:b/>
          <w:sz w:val="36"/>
        </w:rPr>
        <w:t xml:space="preserve">                                            </w:t>
      </w:r>
      <w:r>
        <w:drawing>
          <wp:inline distT="0" distB="0" distL="0" distR="0">
            <wp:extent cx="801370" cy="80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35474" cy="835474"/>
                    </a:xfrm>
                    <a:prstGeom prst="rect">
                      <a:avLst/>
                    </a:prstGeom>
                    <a:noFill/>
                    <a:ln>
                      <a:noFill/>
                    </a:ln>
                  </pic:spPr>
                </pic:pic>
              </a:graphicData>
            </a:graphic>
          </wp:inline>
        </w:drawing>
      </w:r>
    </w:p>
    <w:p>
      <w:pPr>
        <w:pStyle w:val="9"/>
        <w:spacing w:before="71" w:line="312" w:lineRule="auto"/>
        <w:ind w:left="160" w:right="217"/>
        <w:jc w:val="both"/>
        <w:rPr>
          <w:sz w:val="24"/>
          <w:szCs w:val="24"/>
        </w:rPr>
      </w:pPr>
      <w:r>
        <w:rPr>
          <w:sz w:val="24"/>
          <w:szCs w:val="24"/>
        </w:rPr>
        <w:t>Varcons Technologies is a Technology Organization providing solutions for all web</w:t>
      </w:r>
      <w:r>
        <w:rPr>
          <w:spacing w:val="1"/>
          <w:sz w:val="24"/>
          <w:szCs w:val="24"/>
        </w:rPr>
        <w:t xml:space="preserve"> </w:t>
      </w:r>
      <w:r>
        <w:rPr>
          <w:sz w:val="24"/>
          <w:szCs w:val="24"/>
        </w:rPr>
        <w:t>design and development, MYSQL, PYTHON Programming, HTML, CSS, ASP.NET and</w:t>
      </w:r>
      <w:r>
        <w:rPr>
          <w:spacing w:val="1"/>
          <w:sz w:val="24"/>
          <w:szCs w:val="24"/>
        </w:rPr>
        <w:t xml:space="preserve"> </w:t>
      </w:r>
      <w:r>
        <w:rPr>
          <w:sz w:val="24"/>
          <w:szCs w:val="24"/>
        </w:rPr>
        <w:t>LINQ. Meeting the ever increasing automation requirements, Varcons Technologies</w:t>
      </w:r>
      <w:r>
        <w:rPr>
          <w:spacing w:val="1"/>
          <w:sz w:val="24"/>
          <w:szCs w:val="24"/>
        </w:rPr>
        <w:t xml:space="preserve"> </w:t>
      </w:r>
      <w:r>
        <w:rPr>
          <w:sz w:val="24"/>
          <w:szCs w:val="24"/>
        </w:rPr>
        <w:t>specialize</w:t>
      </w:r>
      <w:r>
        <w:rPr>
          <w:spacing w:val="1"/>
          <w:sz w:val="24"/>
          <w:szCs w:val="24"/>
        </w:rPr>
        <w:t xml:space="preserve"> </w:t>
      </w:r>
      <w:r>
        <w:rPr>
          <w:sz w:val="24"/>
          <w:szCs w:val="24"/>
        </w:rPr>
        <w:t>in</w:t>
      </w:r>
      <w:r>
        <w:rPr>
          <w:spacing w:val="1"/>
          <w:sz w:val="24"/>
          <w:szCs w:val="24"/>
        </w:rPr>
        <w:t xml:space="preserve"> </w:t>
      </w:r>
      <w:r>
        <w:rPr>
          <w:sz w:val="24"/>
          <w:szCs w:val="24"/>
        </w:rPr>
        <w:t>ERP,</w:t>
      </w:r>
      <w:r>
        <w:rPr>
          <w:spacing w:val="1"/>
          <w:sz w:val="24"/>
          <w:szCs w:val="24"/>
        </w:rPr>
        <w:t xml:space="preserve"> </w:t>
      </w:r>
      <w:r>
        <w:rPr>
          <w:sz w:val="24"/>
          <w:szCs w:val="24"/>
        </w:rPr>
        <w:t>Connectivity,</w:t>
      </w:r>
      <w:r>
        <w:rPr>
          <w:spacing w:val="1"/>
          <w:sz w:val="24"/>
          <w:szCs w:val="24"/>
        </w:rPr>
        <w:t xml:space="preserve"> </w:t>
      </w:r>
      <w:r>
        <w:rPr>
          <w:sz w:val="24"/>
          <w:szCs w:val="24"/>
        </w:rPr>
        <w:t>SEO</w:t>
      </w:r>
      <w:r>
        <w:rPr>
          <w:spacing w:val="1"/>
          <w:sz w:val="24"/>
          <w:szCs w:val="24"/>
        </w:rPr>
        <w:t xml:space="preserve"> </w:t>
      </w:r>
      <w:r>
        <w:rPr>
          <w:sz w:val="24"/>
          <w:szCs w:val="24"/>
        </w:rPr>
        <w:t>Services,</w:t>
      </w:r>
      <w:r>
        <w:rPr>
          <w:spacing w:val="1"/>
          <w:sz w:val="24"/>
          <w:szCs w:val="24"/>
        </w:rPr>
        <w:t xml:space="preserve"> </w:t>
      </w:r>
      <w:r>
        <w:rPr>
          <w:sz w:val="24"/>
          <w:szCs w:val="24"/>
        </w:rPr>
        <w:t>Conference</w:t>
      </w:r>
      <w:r>
        <w:rPr>
          <w:spacing w:val="1"/>
          <w:sz w:val="24"/>
          <w:szCs w:val="24"/>
        </w:rPr>
        <w:t xml:space="preserve"> </w:t>
      </w:r>
      <w:r>
        <w:rPr>
          <w:sz w:val="24"/>
          <w:szCs w:val="24"/>
        </w:rPr>
        <w:t>Management,</w:t>
      </w:r>
      <w:r>
        <w:rPr>
          <w:spacing w:val="1"/>
          <w:sz w:val="24"/>
          <w:szCs w:val="24"/>
        </w:rPr>
        <w:t xml:space="preserve"> </w:t>
      </w:r>
      <w:r>
        <w:rPr>
          <w:sz w:val="24"/>
          <w:szCs w:val="24"/>
        </w:rPr>
        <w:t>effective</w:t>
      </w:r>
      <w:r>
        <w:rPr>
          <w:spacing w:val="1"/>
          <w:sz w:val="24"/>
          <w:szCs w:val="24"/>
        </w:rPr>
        <w:t xml:space="preserve"> </w:t>
      </w:r>
      <w:r>
        <w:rPr>
          <w:sz w:val="24"/>
          <w:szCs w:val="24"/>
        </w:rPr>
        <w:t>web</w:t>
      </w:r>
      <w:r>
        <w:rPr>
          <w:spacing w:val="-57"/>
          <w:sz w:val="24"/>
          <w:szCs w:val="24"/>
        </w:rPr>
        <w:t xml:space="preserve"> </w:t>
      </w:r>
      <w:r>
        <w:rPr>
          <w:sz w:val="24"/>
          <w:szCs w:val="24"/>
        </w:rPr>
        <w:t>promotion</w:t>
      </w:r>
      <w:r>
        <w:rPr>
          <w:spacing w:val="1"/>
          <w:sz w:val="24"/>
          <w:szCs w:val="24"/>
        </w:rPr>
        <w:t xml:space="preserve"> </w:t>
      </w:r>
      <w:r>
        <w:rPr>
          <w:sz w:val="24"/>
          <w:szCs w:val="24"/>
        </w:rPr>
        <w:t>and</w:t>
      </w:r>
      <w:r>
        <w:rPr>
          <w:spacing w:val="1"/>
          <w:sz w:val="24"/>
          <w:szCs w:val="24"/>
        </w:rPr>
        <w:t xml:space="preserve"> </w:t>
      </w:r>
      <w:r>
        <w:rPr>
          <w:sz w:val="24"/>
          <w:szCs w:val="24"/>
        </w:rPr>
        <w:t>tailor-made</w:t>
      </w:r>
      <w:r>
        <w:rPr>
          <w:spacing w:val="1"/>
          <w:sz w:val="24"/>
          <w:szCs w:val="24"/>
        </w:rPr>
        <w:t xml:space="preserve"> </w:t>
      </w:r>
      <w:r>
        <w:rPr>
          <w:sz w:val="24"/>
          <w:szCs w:val="24"/>
        </w:rPr>
        <w:t>software</w:t>
      </w:r>
      <w:r>
        <w:rPr>
          <w:spacing w:val="1"/>
          <w:sz w:val="24"/>
          <w:szCs w:val="24"/>
        </w:rPr>
        <w:t xml:space="preserve"> </w:t>
      </w:r>
      <w:r>
        <w:rPr>
          <w:sz w:val="24"/>
          <w:szCs w:val="24"/>
        </w:rPr>
        <w:t>products,</w:t>
      </w:r>
      <w:r>
        <w:rPr>
          <w:spacing w:val="1"/>
          <w:sz w:val="24"/>
          <w:szCs w:val="24"/>
        </w:rPr>
        <w:t xml:space="preserve"> </w:t>
      </w:r>
      <w:r>
        <w:rPr>
          <w:sz w:val="24"/>
          <w:szCs w:val="24"/>
        </w:rPr>
        <w:t>designing</w:t>
      </w:r>
      <w:r>
        <w:rPr>
          <w:spacing w:val="1"/>
          <w:sz w:val="24"/>
          <w:szCs w:val="24"/>
        </w:rPr>
        <w:t xml:space="preserve"> </w:t>
      </w:r>
      <w:r>
        <w:rPr>
          <w:sz w:val="24"/>
          <w:szCs w:val="24"/>
        </w:rPr>
        <w:t>solutions</w:t>
      </w:r>
      <w:r>
        <w:rPr>
          <w:spacing w:val="1"/>
          <w:sz w:val="24"/>
          <w:szCs w:val="24"/>
        </w:rPr>
        <w:t xml:space="preserve"> </w:t>
      </w:r>
      <w:r>
        <w:rPr>
          <w:sz w:val="24"/>
          <w:szCs w:val="24"/>
        </w:rPr>
        <w:t>best</w:t>
      </w:r>
      <w:r>
        <w:rPr>
          <w:spacing w:val="1"/>
          <w:sz w:val="24"/>
          <w:szCs w:val="24"/>
        </w:rPr>
        <w:t xml:space="preserve"> </w:t>
      </w:r>
      <w:r>
        <w:rPr>
          <w:sz w:val="24"/>
          <w:szCs w:val="24"/>
        </w:rPr>
        <w:t>suiting</w:t>
      </w:r>
      <w:r>
        <w:rPr>
          <w:spacing w:val="1"/>
          <w:sz w:val="24"/>
          <w:szCs w:val="24"/>
        </w:rPr>
        <w:t xml:space="preserve"> </w:t>
      </w:r>
      <w:r>
        <w:rPr>
          <w:sz w:val="24"/>
          <w:szCs w:val="24"/>
        </w:rPr>
        <w:t>clients</w:t>
      </w:r>
      <w:r>
        <w:rPr>
          <w:spacing w:val="1"/>
          <w:sz w:val="24"/>
          <w:szCs w:val="24"/>
        </w:rPr>
        <w:t xml:space="preserve"> </w:t>
      </w:r>
      <w:r>
        <w:rPr>
          <w:sz w:val="24"/>
          <w:szCs w:val="24"/>
        </w:rPr>
        <w:t>requirements. The organization where they have a right mix of professionals as a stakeholders</w:t>
      </w:r>
      <w:r>
        <w:rPr>
          <w:spacing w:val="1"/>
          <w:sz w:val="24"/>
          <w:szCs w:val="24"/>
        </w:rPr>
        <w:t xml:space="preserve"> </w:t>
      </w:r>
      <w:r>
        <w:rPr>
          <w:sz w:val="24"/>
          <w:szCs w:val="24"/>
        </w:rPr>
        <w:t>to</w:t>
      </w:r>
      <w:r>
        <w:rPr>
          <w:spacing w:val="31"/>
          <w:sz w:val="24"/>
          <w:szCs w:val="24"/>
        </w:rPr>
        <w:t xml:space="preserve"> </w:t>
      </w:r>
      <w:r>
        <w:rPr>
          <w:sz w:val="24"/>
          <w:szCs w:val="24"/>
        </w:rPr>
        <w:t>help</w:t>
      </w:r>
      <w:r>
        <w:rPr>
          <w:spacing w:val="33"/>
          <w:sz w:val="24"/>
          <w:szCs w:val="24"/>
        </w:rPr>
        <w:t xml:space="preserve"> </w:t>
      </w:r>
      <w:r>
        <w:rPr>
          <w:sz w:val="24"/>
          <w:szCs w:val="24"/>
        </w:rPr>
        <w:t>us</w:t>
      </w:r>
      <w:r>
        <w:rPr>
          <w:spacing w:val="31"/>
          <w:sz w:val="24"/>
          <w:szCs w:val="24"/>
        </w:rPr>
        <w:t xml:space="preserve"> </w:t>
      </w:r>
      <w:r>
        <w:rPr>
          <w:sz w:val="24"/>
          <w:szCs w:val="24"/>
        </w:rPr>
        <w:t>serve</w:t>
      </w:r>
      <w:r>
        <w:rPr>
          <w:spacing w:val="31"/>
          <w:sz w:val="24"/>
          <w:szCs w:val="24"/>
        </w:rPr>
        <w:t xml:space="preserve"> </w:t>
      </w:r>
      <w:r>
        <w:rPr>
          <w:sz w:val="24"/>
          <w:szCs w:val="24"/>
        </w:rPr>
        <w:t>our</w:t>
      </w:r>
      <w:r>
        <w:rPr>
          <w:spacing w:val="32"/>
          <w:sz w:val="24"/>
          <w:szCs w:val="24"/>
        </w:rPr>
        <w:t xml:space="preserve"> </w:t>
      </w:r>
      <w:r>
        <w:rPr>
          <w:sz w:val="24"/>
          <w:szCs w:val="24"/>
        </w:rPr>
        <w:t>clients</w:t>
      </w:r>
      <w:r>
        <w:rPr>
          <w:spacing w:val="33"/>
          <w:sz w:val="24"/>
          <w:szCs w:val="24"/>
        </w:rPr>
        <w:t xml:space="preserve"> </w:t>
      </w:r>
      <w:r>
        <w:rPr>
          <w:sz w:val="24"/>
          <w:szCs w:val="24"/>
        </w:rPr>
        <w:t>with</w:t>
      </w:r>
      <w:r>
        <w:rPr>
          <w:spacing w:val="31"/>
          <w:sz w:val="24"/>
          <w:szCs w:val="24"/>
        </w:rPr>
        <w:t xml:space="preserve"> </w:t>
      </w:r>
      <w:r>
        <w:rPr>
          <w:sz w:val="24"/>
          <w:szCs w:val="24"/>
        </w:rPr>
        <w:t>best</w:t>
      </w:r>
      <w:r>
        <w:rPr>
          <w:spacing w:val="31"/>
          <w:sz w:val="24"/>
          <w:szCs w:val="24"/>
        </w:rPr>
        <w:t xml:space="preserve"> </w:t>
      </w:r>
      <w:r>
        <w:rPr>
          <w:sz w:val="24"/>
          <w:szCs w:val="24"/>
        </w:rPr>
        <w:t>of</w:t>
      </w:r>
      <w:r>
        <w:rPr>
          <w:spacing w:val="32"/>
          <w:sz w:val="24"/>
          <w:szCs w:val="24"/>
        </w:rPr>
        <w:t xml:space="preserve"> </w:t>
      </w:r>
      <w:r>
        <w:rPr>
          <w:sz w:val="24"/>
          <w:szCs w:val="24"/>
        </w:rPr>
        <w:t>our</w:t>
      </w:r>
      <w:r>
        <w:rPr>
          <w:spacing w:val="32"/>
          <w:sz w:val="24"/>
          <w:szCs w:val="24"/>
        </w:rPr>
        <w:t xml:space="preserve"> </w:t>
      </w:r>
      <w:r>
        <w:rPr>
          <w:sz w:val="24"/>
          <w:szCs w:val="24"/>
        </w:rPr>
        <w:t>capability</w:t>
      </w:r>
      <w:r>
        <w:rPr>
          <w:spacing w:val="30"/>
          <w:sz w:val="24"/>
          <w:szCs w:val="24"/>
        </w:rPr>
        <w:t xml:space="preserve"> </w:t>
      </w:r>
      <w:r>
        <w:rPr>
          <w:sz w:val="24"/>
          <w:szCs w:val="24"/>
        </w:rPr>
        <w:t>and</w:t>
      </w:r>
      <w:r>
        <w:rPr>
          <w:spacing w:val="32"/>
          <w:sz w:val="24"/>
          <w:szCs w:val="24"/>
        </w:rPr>
        <w:t xml:space="preserve"> </w:t>
      </w:r>
      <w:r>
        <w:rPr>
          <w:sz w:val="24"/>
          <w:szCs w:val="24"/>
        </w:rPr>
        <w:t>with</w:t>
      </w:r>
      <w:r>
        <w:rPr>
          <w:spacing w:val="31"/>
          <w:sz w:val="24"/>
          <w:szCs w:val="24"/>
        </w:rPr>
        <w:t xml:space="preserve"> </w:t>
      </w:r>
      <w:r>
        <w:rPr>
          <w:sz w:val="24"/>
          <w:szCs w:val="24"/>
        </w:rPr>
        <w:t>at</w:t>
      </w:r>
      <w:r>
        <w:rPr>
          <w:spacing w:val="33"/>
          <w:sz w:val="24"/>
          <w:szCs w:val="24"/>
        </w:rPr>
        <w:t xml:space="preserve"> </w:t>
      </w:r>
      <w:r>
        <w:rPr>
          <w:sz w:val="24"/>
          <w:szCs w:val="24"/>
        </w:rPr>
        <w:t>par</w:t>
      </w:r>
      <w:r>
        <w:rPr>
          <w:spacing w:val="31"/>
          <w:sz w:val="24"/>
          <w:szCs w:val="24"/>
        </w:rPr>
        <w:t xml:space="preserve"> </w:t>
      </w:r>
      <w:r>
        <w:rPr>
          <w:sz w:val="24"/>
          <w:szCs w:val="24"/>
        </w:rPr>
        <w:t>industry</w:t>
      </w:r>
      <w:r>
        <w:rPr>
          <w:spacing w:val="31"/>
          <w:sz w:val="24"/>
          <w:szCs w:val="24"/>
        </w:rPr>
        <w:t xml:space="preserve"> </w:t>
      </w:r>
      <w:r>
        <w:rPr>
          <w:sz w:val="24"/>
          <w:szCs w:val="24"/>
        </w:rPr>
        <w:t>standards.</w:t>
      </w:r>
      <w:r>
        <w:rPr>
          <w:spacing w:val="-58"/>
          <w:sz w:val="24"/>
          <w:szCs w:val="24"/>
        </w:rPr>
        <w:t xml:space="preserve"> </w:t>
      </w:r>
      <w:r>
        <w:rPr>
          <w:sz w:val="24"/>
          <w:szCs w:val="24"/>
        </w:rPr>
        <w:t>They have young, enthusiastic, passionate and creative Professionals to develop technological</w:t>
      </w:r>
      <w:r>
        <w:rPr>
          <w:spacing w:val="-57"/>
          <w:sz w:val="24"/>
          <w:szCs w:val="24"/>
        </w:rPr>
        <w:t xml:space="preserve"> </w:t>
      </w:r>
      <w:r>
        <w:rPr>
          <w:sz w:val="24"/>
          <w:szCs w:val="24"/>
        </w:rPr>
        <w:t>innovations in the field of Mobile technologies, Web applications as well as Business and</w:t>
      </w:r>
      <w:r>
        <w:rPr>
          <w:spacing w:val="1"/>
          <w:sz w:val="24"/>
          <w:szCs w:val="24"/>
        </w:rPr>
        <w:t xml:space="preserve"> </w:t>
      </w:r>
      <w:r>
        <w:rPr>
          <w:sz w:val="24"/>
          <w:szCs w:val="24"/>
        </w:rPr>
        <w:t>Enterprise solution. Motto of our organization is to “Collaborate with our clients to provide</w:t>
      </w:r>
      <w:r>
        <w:rPr>
          <w:spacing w:val="1"/>
          <w:sz w:val="24"/>
          <w:szCs w:val="24"/>
        </w:rPr>
        <w:t xml:space="preserve"> </w:t>
      </w:r>
      <w:r>
        <w:rPr>
          <w:sz w:val="24"/>
          <w:szCs w:val="24"/>
        </w:rPr>
        <w:t>them with best Technological solution hence creating Good Present and Better Future for our</w:t>
      </w:r>
      <w:r>
        <w:rPr>
          <w:spacing w:val="1"/>
          <w:sz w:val="24"/>
          <w:szCs w:val="24"/>
        </w:rPr>
        <w:t xml:space="preserve"> </w:t>
      </w:r>
      <w:r>
        <w:rPr>
          <w:sz w:val="24"/>
          <w:szCs w:val="24"/>
        </w:rPr>
        <w:t>client which will bring a cascading a positive effect in their business shape as well”. Providing a Complete suite of technical solutions is not just our tag line, it is Our Vision for Our Clients and for Us, We</w:t>
      </w:r>
      <w:r>
        <w:rPr>
          <w:spacing w:val="1"/>
          <w:sz w:val="24"/>
          <w:szCs w:val="24"/>
        </w:rPr>
        <w:t xml:space="preserve"> </w:t>
      </w:r>
      <w:r>
        <w:rPr>
          <w:sz w:val="24"/>
          <w:szCs w:val="24"/>
        </w:rPr>
        <w:t>strive</w:t>
      </w:r>
      <w:r>
        <w:rPr>
          <w:spacing w:val="-1"/>
          <w:sz w:val="24"/>
          <w:szCs w:val="24"/>
        </w:rPr>
        <w:t xml:space="preserve"> </w:t>
      </w:r>
      <w:r>
        <w:rPr>
          <w:sz w:val="24"/>
          <w:szCs w:val="24"/>
        </w:rPr>
        <w:t>hard to</w:t>
      </w:r>
      <w:r>
        <w:rPr>
          <w:spacing w:val="-2"/>
          <w:sz w:val="24"/>
          <w:szCs w:val="24"/>
        </w:rPr>
        <w:t xml:space="preserve"> </w:t>
      </w:r>
      <w:r>
        <w:rPr>
          <w:sz w:val="24"/>
          <w:szCs w:val="24"/>
        </w:rPr>
        <w:t>achieve</w:t>
      </w:r>
      <w:r>
        <w:rPr>
          <w:spacing w:val="1"/>
          <w:sz w:val="24"/>
          <w:szCs w:val="24"/>
        </w:rPr>
        <w:t xml:space="preserve"> </w:t>
      </w:r>
      <w:r>
        <w:rPr>
          <w:sz w:val="24"/>
          <w:szCs w:val="24"/>
        </w:rPr>
        <w:t>it.</w:t>
      </w:r>
    </w:p>
    <w:p>
      <w:pPr>
        <w:pStyle w:val="9"/>
        <w:spacing w:before="2"/>
        <w:rPr>
          <w:sz w:val="31"/>
        </w:rPr>
      </w:pPr>
    </w:p>
    <w:p>
      <w:pPr>
        <w:pStyle w:val="3"/>
        <w:jc w:val="both"/>
      </w:pPr>
      <w:r>
        <w:rPr>
          <w:color w:val="001F5F"/>
        </w:rPr>
        <w:t>Products</w:t>
      </w:r>
      <w:r>
        <w:rPr>
          <w:color w:val="001F5F"/>
          <w:spacing w:val="-5"/>
        </w:rPr>
        <w:t xml:space="preserve"> </w:t>
      </w:r>
      <w:r>
        <w:rPr>
          <w:color w:val="001F5F"/>
        </w:rPr>
        <w:t>of</w:t>
      </w:r>
      <w:r>
        <w:rPr>
          <w:color w:val="001F5F"/>
          <w:spacing w:val="-5"/>
        </w:rPr>
        <w:t xml:space="preserve"> </w:t>
      </w:r>
      <w:r>
        <w:t>Varcons Technologies</w:t>
      </w:r>
      <w:r>
        <w:rPr>
          <w:color w:val="001F5F"/>
        </w:rPr>
        <w:t>.</w:t>
      </w:r>
    </w:p>
    <w:p>
      <w:pPr>
        <w:spacing w:before="258"/>
        <w:ind w:left="160"/>
        <w:jc w:val="both"/>
        <w:rPr>
          <w:b/>
          <w:sz w:val="24"/>
        </w:rPr>
      </w:pPr>
      <w:r>
        <w:rPr>
          <w:b/>
          <w:color w:val="00AF50"/>
          <w:sz w:val="24"/>
        </w:rPr>
        <w:t>Android</w:t>
      </w:r>
      <w:r>
        <w:rPr>
          <w:b/>
          <w:color w:val="00AF50"/>
          <w:spacing w:val="-1"/>
          <w:sz w:val="24"/>
        </w:rPr>
        <w:t xml:space="preserve"> </w:t>
      </w:r>
      <w:r>
        <w:rPr>
          <w:b/>
          <w:color w:val="00AF50"/>
          <w:sz w:val="24"/>
        </w:rPr>
        <w:t>Apps</w:t>
      </w:r>
    </w:p>
    <w:p>
      <w:pPr>
        <w:pStyle w:val="9"/>
        <w:spacing w:before="1"/>
        <w:rPr>
          <w:b/>
          <w:sz w:val="21"/>
        </w:rPr>
      </w:pPr>
    </w:p>
    <w:p>
      <w:pPr>
        <w:pStyle w:val="9"/>
        <w:spacing w:line="312" w:lineRule="auto"/>
        <w:ind w:left="160" w:right="218"/>
        <w:jc w:val="both"/>
        <w:rPr>
          <w:sz w:val="24"/>
          <w:szCs w:val="24"/>
        </w:rPr>
      </w:pPr>
      <w:r>
        <w:rPr>
          <w:sz w:val="24"/>
          <w:szCs w:val="24"/>
        </w:rPr>
        <w:t>It is the process by which new applications are created for devices running the Android</w:t>
      </w:r>
      <w:r>
        <w:rPr>
          <w:spacing w:val="1"/>
          <w:sz w:val="24"/>
          <w:szCs w:val="24"/>
        </w:rPr>
        <w:t xml:space="preserve"> </w:t>
      </w:r>
      <w:r>
        <w:rPr>
          <w:sz w:val="24"/>
          <w:szCs w:val="24"/>
        </w:rPr>
        <w:t>operating system. Applications are usually developed in Java (and/or Kotlin; or other such</w:t>
      </w:r>
      <w:r>
        <w:rPr>
          <w:spacing w:val="1"/>
          <w:sz w:val="24"/>
          <w:szCs w:val="24"/>
        </w:rPr>
        <w:t xml:space="preserve"> </w:t>
      </w:r>
      <w:r>
        <w:rPr>
          <w:sz w:val="24"/>
          <w:szCs w:val="24"/>
        </w:rPr>
        <w:t>option) programming language using the Android software development kit (SDK), but other</w:t>
      </w:r>
      <w:r>
        <w:rPr>
          <w:spacing w:val="1"/>
          <w:sz w:val="24"/>
          <w:szCs w:val="24"/>
        </w:rPr>
        <w:t xml:space="preserve"> </w:t>
      </w:r>
      <w:r>
        <w:rPr>
          <w:sz w:val="24"/>
          <w:szCs w:val="24"/>
        </w:rPr>
        <w:t>development environments are also available, some such as Kotlin support the exact same</w:t>
      </w:r>
      <w:r>
        <w:rPr>
          <w:spacing w:val="1"/>
          <w:sz w:val="24"/>
          <w:szCs w:val="24"/>
        </w:rPr>
        <w:t xml:space="preserve"> </w:t>
      </w:r>
      <w:r>
        <w:rPr>
          <w:sz w:val="24"/>
          <w:szCs w:val="24"/>
        </w:rPr>
        <w:t>Android</w:t>
      </w:r>
      <w:r>
        <w:rPr>
          <w:spacing w:val="-1"/>
          <w:sz w:val="24"/>
          <w:szCs w:val="24"/>
        </w:rPr>
        <w:t xml:space="preserve"> </w:t>
      </w:r>
      <w:r>
        <w:rPr>
          <w:sz w:val="24"/>
          <w:szCs w:val="24"/>
        </w:rPr>
        <w:t>APIs</w:t>
      </w:r>
      <w:r>
        <w:rPr>
          <w:spacing w:val="-1"/>
          <w:sz w:val="24"/>
          <w:szCs w:val="24"/>
        </w:rPr>
        <w:t xml:space="preserve"> </w:t>
      </w:r>
      <w:r>
        <w:rPr>
          <w:sz w:val="24"/>
          <w:szCs w:val="24"/>
        </w:rPr>
        <w:t>(and bytecode),</w:t>
      </w:r>
      <w:r>
        <w:rPr>
          <w:spacing w:val="-1"/>
          <w:sz w:val="24"/>
          <w:szCs w:val="24"/>
        </w:rPr>
        <w:t xml:space="preserve"> </w:t>
      </w:r>
      <w:r>
        <w:rPr>
          <w:sz w:val="24"/>
          <w:szCs w:val="24"/>
        </w:rPr>
        <w:t>while</w:t>
      </w:r>
      <w:r>
        <w:rPr>
          <w:spacing w:val="-1"/>
          <w:sz w:val="24"/>
          <w:szCs w:val="24"/>
        </w:rPr>
        <w:t xml:space="preserve"> </w:t>
      </w:r>
      <w:r>
        <w:rPr>
          <w:sz w:val="24"/>
          <w:szCs w:val="24"/>
        </w:rPr>
        <w:t>others</w:t>
      </w:r>
      <w:r>
        <w:rPr>
          <w:spacing w:val="1"/>
          <w:sz w:val="24"/>
          <w:szCs w:val="24"/>
        </w:rPr>
        <w:t xml:space="preserve"> </w:t>
      </w:r>
      <w:r>
        <w:rPr>
          <w:sz w:val="24"/>
          <w:szCs w:val="24"/>
        </w:rPr>
        <w:t>such</w:t>
      </w:r>
      <w:r>
        <w:rPr>
          <w:spacing w:val="-1"/>
          <w:sz w:val="24"/>
          <w:szCs w:val="24"/>
        </w:rPr>
        <w:t xml:space="preserve"> </w:t>
      </w:r>
      <w:r>
        <w:rPr>
          <w:sz w:val="24"/>
          <w:szCs w:val="24"/>
        </w:rPr>
        <w:t>as</w:t>
      </w:r>
      <w:r>
        <w:rPr>
          <w:spacing w:val="-1"/>
          <w:sz w:val="24"/>
          <w:szCs w:val="24"/>
        </w:rPr>
        <w:t xml:space="preserve"> </w:t>
      </w:r>
      <w:r>
        <w:rPr>
          <w:sz w:val="24"/>
          <w:szCs w:val="24"/>
        </w:rPr>
        <w:t>Go</w:t>
      </w:r>
      <w:r>
        <w:rPr>
          <w:spacing w:val="-1"/>
          <w:sz w:val="24"/>
          <w:szCs w:val="24"/>
        </w:rPr>
        <w:t xml:space="preserve"> </w:t>
      </w:r>
      <w:r>
        <w:rPr>
          <w:sz w:val="24"/>
          <w:szCs w:val="24"/>
        </w:rPr>
        <w:t>have restricted API</w:t>
      </w:r>
      <w:r>
        <w:rPr>
          <w:spacing w:val="-1"/>
          <w:sz w:val="24"/>
          <w:szCs w:val="24"/>
        </w:rPr>
        <w:t xml:space="preserve"> </w:t>
      </w:r>
      <w:r>
        <w:rPr>
          <w:sz w:val="24"/>
          <w:szCs w:val="24"/>
        </w:rPr>
        <w:t>access.</w:t>
      </w:r>
    </w:p>
    <w:p>
      <w:pPr>
        <w:pStyle w:val="9"/>
        <w:spacing w:before="160" w:line="312" w:lineRule="auto"/>
        <w:ind w:left="160" w:right="216"/>
        <w:jc w:val="both"/>
        <w:rPr>
          <w:sz w:val="24"/>
          <w:szCs w:val="24"/>
        </w:rPr>
      </w:pPr>
      <w:r>
        <w:rPr>
          <w:sz w:val="24"/>
          <w:szCs w:val="24"/>
        </w:rPr>
        <w:t>The Android software development kit includes a comprehensive set of development tools.</w:t>
      </w:r>
      <w:r>
        <w:rPr>
          <w:spacing w:val="1"/>
          <w:sz w:val="24"/>
          <w:szCs w:val="24"/>
        </w:rPr>
        <w:t xml:space="preserve"> </w:t>
      </w:r>
      <w:r>
        <w:rPr>
          <w:sz w:val="24"/>
          <w:szCs w:val="24"/>
        </w:rPr>
        <w:t>These include a debugger, libraries, a handset emulator based on QEMU, documentation,</w:t>
      </w:r>
      <w:r>
        <w:rPr>
          <w:spacing w:val="1"/>
          <w:sz w:val="24"/>
          <w:szCs w:val="24"/>
        </w:rPr>
        <w:t xml:space="preserve"> </w:t>
      </w:r>
      <w:r>
        <w:rPr>
          <w:sz w:val="24"/>
          <w:szCs w:val="24"/>
        </w:rPr>
        <w:t>sample code, and zutorials. Currently supported development platforms include computers</w:t>
      </w:r>
      <w:r>
        <w:rPr>
          <w:spacing w:val="1"/>
          <w:sz w:val="24"/>
          <w:szCs w:val="24"/>
        </w:rPr>
        <w:t xml:space="preserve"> </w:t>
      </w:r>
      <w:r>
        <w:rPr>
          <w:sz w:val="24"/>
          <w:szCs w:val="24"/>
        </w:rPr>
        <w:t>running Linux (any modern desktop Linux distribution), Mac OS X 10.5.8 or later, and</w:t>
      </w:r>
      <w:r>
        <w:rPr>
          <w:spacing w:val="1"/>
          <w:sz w:val="24"/>
          <w:szCs w:val="24"/>
        </w:rPr>
        <w:t xml:space="preserve"> </w:t>
      </w:r>
      <w:r>
        <w:rPr>
          <w:sz w:val="24"/>
          <w:szCs w:val="24"/>
        </w:rPr>
        <w:t>Windows 7 or later. As of March 2015, the SDK is not available on Android itself, but</w:t>
      </w:r>
      <w:r>
        <w:rPr>
          <w:spacing w:val="1"/>
          <w:sz w:val="24"/>
          <w:szCs w:val="24"/>
        </w:rPr>
        <w:t xml:space="preserve"> </w:t>
      </w:r>
      <w:r>
        <w:rPr>
          <w:sz w:val="24"/>
          <w:szCs w:val="24"/>
        </w:rPr>
        <w:t>software development</w:t>
      </w:r>
      <w:r>
        <w:rPr>
          <w:spacing w:val="-2"/>
          <w:sz w:val="24"/>
          <w:szCs w:val="24"/>
        </w:rPr>
        <w:t xml:space="preserve"> </w:t>
      </w:r>
      <w:r>
        <w:rPr>
          <w:sz w:val="24"/>
          <w:szCs w:val="24"/>
        </w:rPr>
        <w:t>is possible by using specialized</w:t>
      </w:r>
      <w:r>
        <w:rPr>
          <w:spacing w:val="-1"/>
          <w:sz w:val="24"/>
          <w:szCs w:val="24"/>
        </w:rPr>
        <w:t xml:space="preserve"> </w:t>
      </w:r>
      <w:r>
        <w:rPr>
          <w:sz w:val="24"/>
          <w:szCs w:val="24"/>
        </w:rPr>
        <w:t>Android</w:t>
      </w:r>
      <w:r>
        <w:rPr>
          <w:spacing w:val="-1"/>
          <w:sz w:val="24"/>
          <w:szCs w:val="24"/>
        </w:rPr>
        <w:t xml:space="preserve"> </w:t>
      </w:r>
      <w:r>
        <w:rPr>
          <w:sz w:val="24"/>
          <w:szCs w:val="24"/>
        </w:rPr>
        <w:t>applications.</w:t>
      </w:r>
    </w:p>
    <w:p>
      <w:pPr>
        <w:spacing w:before="161"/>
        <w:ind w:left="160"/>
        <w:jc w:val="both"/>
        <w:rPr>
          <w:b/>
          <w:sz w:val="24"/>
          <w:szCs w:val="24"/>
        </w:rPr>
      </w:pPr>
      <w:r>
        <w:rPr>
          <w:b/>
          <w:color w:val="00AF50"/>
          <w:sz w:val="24"/>
          <w:szCs w:val="24"/>
        </w:rPr>
        <w:t>Web Application</w:t>
      </w:r>
    </w:p>
    <w:p>
      <w:pPr>
        <w:pStyle w:val="9"/>
        <w:spacing w:before="1"/>
        <w:rPr>
          <w:b/>
          <w:sz w:val="21"/>
        </w:rPr>
      </w:pPr>
    </w:p>
    <w:p>
      <w:pPr>
        <w:pStyle w:val="9"/>
        <w:spacing w:line="312" w:lineRule="auto"/>
        <w:ind w:left="160" w:right="219"/>
        <w:jc w:val="both"/>
        <w:rPr>
          <w:sz w:val="24"/>
          <w:szCs w:val="24"/>
        </w:rPr>
      </w:pPr>
      <w:r>
        <w:rPr>
          <w:sz w:val="24"/>
          <w:szCs w:val="24"/>
        </w:rPr>
        <w:t>It is a client–server computer program in which the client (including the user interface and</w:t>
      </w:r>
      <w:r>
        <w:rPr>
          <w:spacing w:val="1"/>
          <w:sz w:val="24"/>
          <w:szCs w:val="24"/>
        </w:rPr>
        <w:t xml:space="preserve"> </w:t>
      </w:r>
      <w:r>
        <w:rPr>
          <w:sz w:val="24"/>
          <w:szCs w:val="24"/>
        </w:rPr>
        <w:t>client- side</w:t>
      </w:r>
      <w:r>
        <w:rPr>
          <w:spacing w:val="3"/>
          <w:sz w:val="24"/>
          <w:szCs w:val="24"/>
        </w:rPr>
        <w:t xml:space="preserve"> </w:t>
      </w:r>
      <w:r>
        <w:rPr>
          <w:sz w:val="24"/>
          <w:szCs w:val="24"/>
        </w:rPr>
        <w:t>logic) runs</w:t>
      </w:r>
      <w:r>
        <w:rPr>
          <w:spacing w:val="3"/>
          <w:sz w:val="24"/>
          <w:szCs w:val="24"/>
        </w:rPr>
        <w:t xml:space="preserve"> </w:t>
      </w:r>
      <w:r>
        <w:rPr>
          <w:sz w:val="24"/>
          <w:szCs w:val="24"/>
        </w:rPr>
        <w:t>in</w:t>
      </w:r>
      <w:r>
        <w:rPr>
          <w:spacing w:val="2"/>
          <w:sz w:val="24"/>
          <w:szCs w:val="24"/>
        </w:rPr>
        <w:t xml:space="preserve"> </w:t>
      </w:r>
      <w:r>
        <w:rPr>
          <w:sz w:val="24"/>
          <w:szCs w:val="24"/>
        </w:rPr>
        <w:t>a web</w:t>
      </w:r>
      <w:r>
        <w:rPr>
          <w:spacing w:val="2"/>
          <w:sz w:val="24"/>
          <w:szCs w:val="24"/>
        </w:rPr>
        <w:t xml:space="preserve"> </w:t>
      </w:r>
      <w:r>
        <w:rPr>
          <w:sz w:val="24"/>
          <w:szCs w:val="24"/>
        </w:rPr>
        <w:t>browser.</w:t>
      </w:r>
      <w:r>
        <w:rPr>
          <w:spacing w:val="1"/>
          <w:sz w:val="24"/>
          <w:szCs w:val="24"/>
        </w:rPr>
        <w:t xml:space="preserve"> </w:t>
      </w:r>
      <w:r>
        <w:rPr>
          <w:sz w:val="24"/>
          <w:szCs w:val="24"/>
        </w:rPr>
        <w:t>Common</w:t>
      </w:r>
      <w:r>
        <w:rPr>
          <w:spacing w:val="4"/>
          <w:sz w:val="24"/>
          <w:szCs w:val="24"/>
        </w:rPr>
        <w:t xml:space="preserve"> </w:t>
      </w:r>
      <w:r>
        <w:rPr>
          <w:sz w:val="24"/>
          <w:szCs w:val="24"/>
        </w:rPr>
        <w:t>web</w:t>
      </w:r>
      <w:r>
        <w:rPr>
          <w:spacing w:val="2"/>
          <w:sz w:val="24"/>
          <w:szCs w:val="24"/>
        </w:rPr>
        <w:t xml:space="preserve"> </w:t>
      </w:r>
      <w:r>
        <w:rPr>
          <w:sz w:val="24"/>
          <w:szCs w:val="24"/>
        </w:rPr>
        <w:t>applications include</w:t>
      </w:r>
      <w:r>
        <w:rPr>
          <w:spacing w:val="3"/>
          <w:sz w:val="24"/>
          <w:szCs w:val="24"/>
        </w:rPr>
        <w:t xml:space="preserve"> </w:t>
      </w:r>
      <w:r>
        <w:rPr>
          <w:sz w:val="24"/>
          <w:szCs w:val="24"/>
        </w:rPr>
        <w:t>web</w:t>
      </w:r>
      <w:r>
        <w:rPr>
          <w:spacing w:val="3"/>
          <w:sz w:val="24"/>
          <w:szCs w:val="24"/>
        </w:rPr>
        <w:t xml:space="preserve"> </w:t>
      </w:r>
      <w:r>
        <w:rPr>
          <w:sz w:val="24"/>
          <w:szCs w:val="24"/>
        </w:rPr>
        <w:t>mail,</w:t>
      </w:r>
      <w:r>
        <w:rPr>
          <w:spacing w:val="-1"/>
          <w:sz w:val="24"/>
          <w:szCs w:val="24"/>
        </w:rPr>
        <w:t xml:space="preserve"> </w:t>
      </w:r>
      <w:r>
        <w:rPr>
          <w:sz w:val="24"/>
          <w:szCs w:val="24"/>
        </w:rPr>
        <w:t>online</w:t>
      </w:r>
    </w:p>
    <w:p>
      <w:pPr>
        <w:pStyle w:val="9"/>
        <w:rPr>
          <w:sz w:val="20"/>
        </w:rPr>
      </w:pPr>
    </w:p>
    <w:p>
      <w:pPr>
        <w:pStyle w:val="9"/>
        <w:rPr>
          <w:sz w:val="20"/>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spacing w:before="62" w:line="312" w:lineRule="auto"/>
        <w:ind w:right="217"/>
        <w:jc w:val="both"/>
        <w:rPr>
          <w:sz w:val="24"/>
          <w:szCs w:val="24"/>
        </w:rPr>
      </w:pPr>
      <w:r>
        <w:rPr>
          <w:sz w:val="24"/>
          <w:szCs w:val="24"/>
        </w:rPr>
        <mc:AlternateContent>
          <mc:Choice Requires="wps">
            <w:drawing>
              <wp:anchor distT="0" distB="0" distL="114300" distR="114300" simplePos="0" relativeHeight="251664384" behindDoc="1" locked="0" layoutInCell="1" allowOverlap="1">
                <wp:simplePos x="0" y="0"/>
                <wp:positionH relativeFrom="page">
                  <wp:posOffset>304165</wp:posOffset>
                </wp:positionH>
                <wp:positionV relativeFrom="page">
                  <wp:posOffset>304800</wp:posOffset>
                </wp:positionV>
                <wp:extent cx="6951345" cy="10082530"/>
                <wp:effectExtent l="0" t="0" r="1905" b="13970"/>
                <wp:wrapNone/>
                <wp:docPr id="30" name="AutoShape 70"/>
                <wp:cNvGraphicFramePr/>
                <a:graphic xmlns:a="http://schemas.openxmlformats.org/drawingml/2006/main">
                  <a:graphicData uri="http://schemas.microsoft.com/office/word/2010/wordprocessingShape">
                    <wps:wsp>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ln>
                      </wps:spPr>
                      <wps:bodyPr rot="0" vert="horz" wrap="square" lIns="91440" tIns="45720" rIns="91440" bIns="45720" anchor="t" anchorCtr="0" upright="1">
                        <a:noAutofit/>
                      </wps:bodyPr>
                    </wps:wsp>
                  </a:graphicData>
                </a:graphic>
              </wp:anchor>
            </w:drawing>
          </mc:Choice>
          <mc:Fallback>
            <w:pict>
              <v:shape id="AutoShape 70" o:spid="_x0000_s1026" o:spt="100" style="position:absolute;left:0pt;margin-left:23.95pt;margin-top:24pt;height:793.9pt;width:547.35pt;mso-position-horizontal-relative:page;mso-position-vertical-relative:page;z-index:-251652096;mso-width-relative:page;mso-height-relative:page;" filled="f" stroked="t" coordsize="10947,15878" o:gfxdata="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" path="m0,22l10947,22m0,15856l10947,15856m22,0l22,15878m10925,43l10925,15878e">
                <v:path o:connectlocs="0,318770;6951345,318770;0,10373360;6951345,10373360;13970,304800;13970,10387330;6937375,332105;6937375,10387330" o:connectangles="0,0,0,0,0,0,0,0"/>
                <v:fill on="f" focussize="0,0"/>
                <v:stroke weight="2.16pt" color="#000007" joinstyle="round"/>
                <v:imagedata o:title=""/>
                <o:lock v:ext="edit" aspectratio="f"/>
              </v:shape>
            </w:pict>
          </mc:Fallback>
        </mc:AlternateContent>
      </w:r>
      <w:r>
        <w:rPr>
          <w:sz w:val="24"/>
          <w:szCs w:val="24"/>
        </w:rPr>
        <w:t>retail sales, online auctions, wikis, instant messaging services and many other functions. web</w:t>
      </w:r>
      <w:r>
        <w:rPr>
          <w:spacing w:val="1"/>
          <w:sz w:val="24"/>
          <w:szCs w:val="24"/>
        </w:rPr>
        <w:t xml:space="preserve"> </w:t>
      </w:r>
      <w:r>
        <w:rPr>
          <w:sz w:val="24"/>
          <w:szCs w:val="24"/>
        </w:rPr>
        <w:t>applications</w:t>
      </w:r>
      <w:r>
        <w:rPr>
          <w:spacing w:val="1"/>
          <w:sz w:val="24"/>
          <w:szCs w:val="24"/>
        </w:rPr>
        <w:t xml:space="preserve"> </w:t>
      </w:r>
      <w:r>
        <w:rPr>
          <w:sz w:val="24"/>
          <w:szCs w:val="24"/>
        </w:rPr>
        <w:t>use</w:t>
      </w:r>
      <w:r>
        <w:rPr>
          <w:spacing w:val="1"/>
          <w:sz w:val="24"/>
          <w:szCs w:val="24"/>
        </w:rPr>
        <w:t xml:space="preserve"> </w:t>
      </w:r>
      <w:r>
        <w:rPr>
          <w:sz w:val="24"/>
          <w:szCs w:val="24"/>
        </w:rPr>
        <w:t>web</w:t>
      </w:r>
      <w:r>
        <w:rPr>
          <w:spacing w:val="1"/>
          <w:sz w:val="24"/>
          <w:szCs w:val="24"/>
        </w:rPr>
        <w:t xml:space="preserve"> </w:t>
      </w:r>
      <w:r>
        <w:rPr>
          <w:sz w:val="24"/>
          <w:szCs w:val="24"/>
        </w:rPr>
        <w:t>documents</w:t>
      </w:r>
      <w:r>
        <w:rPr>
          <w:spacing w:val="1"/>
          <w:sz w:val="24"/>
          <w:szCs w:val="24"/>
        </w:rPr>
        <w:t xml:space="preserve"> </w:t>
      </w:r>
      <w:r>
        <w:rPr>
          <w:sz w:val="24"/>
          <w:szCs w:val="24"/>
        </w:rPr>
        <w:t>written</w:t>
      </w:r>
      <w:r>
        <w:rPr>
          <w:spacing w:val="1"/>
          <w:sz w:val="24"/>
          <w:szCs w:val="24"/>
        </w:rPr>
        <w:t xml:space="preserve"> </w:t>
      </w:r>
      <w:r>
        <w:rPr>
          <w:sz w:val="24"/>
          <w:szCs w:val="24"/>
        </w:rPr>
        <w:t>in</w:t>
      </w:r>
      <w:r>
        <w:rPr>
          <w:spacing w:val="1"/>
          <w:sz w:val="24"/>
          <w:szCs w:val="24"/>
        </w:rPr>
        <w:t xml:space="preserve"> </w:t>
      </w:r>
      <w:r>
        <w:rPr>
          <w:sz w:val="24"/>
          <w:szCs w:val="24"/>
        </w:rPr>
        <w:t>a</w:t>
      </w:r>
      <w:r>
        <w:rPr>
          <w:spacing w:val="1"/>
          <w:sz w:val="24"/>
          <w:szCs w:val="24"/>
        </w:rPr>
        <w:t xml:space="preserve"> </w:t>
      </w:r>
      <w:r>
        <w:rPr>
          <w:sz w:val="24"/>
          <w:szCs w:val="24"/>
        </w:rPr>
        <w:t>standard</w:t>
      </w:r>
      <w:r>
        <w:rPr>
          <w:spacing w:val="1"/>
          <w:sz w:val="24"/>
          <w:szCs w:val="24"/>
        </w:rPr>
        <w:t xml:space="preserve"> </w:t>
      </w:r>
      <w:r>
        <w:rPr>
          <w:sz w:val="24"/>
          <w:szCs w:val="24"/>
        </w:rPr>
        <w:t>format</w:t>
      </w:r>
      <w:r>
        <w:rPr>
          <w:spacing w:val="1"/>
          <w:sz w:val="24"/>
          <w:szCs w:val="24"/>
        </w:rPr>
        <w:t xml:space="preserve"> </w:t>
      </w:r>
      <w:r>
        <w:rPr>
          <w:sz w:val="24"/>
          <w:szCs w:val="24"/>
        </w:rPr>
        <w:t>such</w:t>
      </w:r>
      <w:r>
        <w:rPr>
          <w:spacing w:val="1"/>
          <w:sz w:val="24"/>
          <w:szCs w:val="24"/>
        </w:rPr>
        <w:t xml:space="preserve"> </w:t>
      </w:r>
      <w:r>
        <w:rPr>
          <w:sz w:val="24"/>
          <w:szCs w:val="24"/>
        </w:rPr>
        <w:t>as</w:t>
      </w:r>
      <w:r>
        <w:rPr>
          <w:spacing w:val="1"/>
          <w:sz w:val="24"/>
          <w:szCs w:val="24"/>
        </w:rPr>
        <w:t xml:space="preserve"> </w:t>
      </w:r>
      <w:r>
        <w:rPr>
          <w:sz w:val="24"/>
          <w:szCs w:val="24"/>
        </w:rPr>
        <w:t>HTML</w:t>
      </w:r>
      <w:r>
        <w:rPr>
          <w:spacing w:val="1"/>
          <w:sz w:val="24"/>
          <w:szCs w:val="24"/>
        </w:rPr>
        <w:t xml:space="preserve"> </w:t>
      </w:r>
      <w:r>
        <w:rPr>
          <w:sz w:val="24"/>
          <w:szCs w:val="24"/>
        </w:rPr>
        <w:t>and</w:t>
      </w:r>
      <w:r>
        <w:rPr>
          <w:spacing w:val="1"/>
          <w:sz w:val="24"/>
          <w:szCs w:val="24"/>
        </w:rPr>
        <w:t xml:space="preserve"> </w:t>
      </w:r>
      <w:r>
        <w:rPr>
          <w:sz w:val="24"/>
          <w:szCs w:val="24"/>
        </w:rPr>
        <w:t>JavaScript, which</w:t>
      </w:r>
      <w:r>
        <w:rPr>
          <w:spacing w:val="56"/>
          <w:sz w:val="24"/>
          <w:szCs w:val="24"/>
        </w:rPr>
        <w:t xml:space="preserve"> </w:t>
      </w:r>
      <w:r>
        <w:rPr>
          <w:sz w:val="24"/>
          <w:szCs w:val="24"/>
        </w:rPr>
        <w:t>are</w:t>
      </w:r>
      <w:r>
        <w:rPr>
          <w:spacing w:val="58"/>
          <w:sz w:val="24"/>
          <w:szCs w:val="24"/>
        </w:rPr>
        <w:t xml:space="preserve"> </w:t>
      </w:r>
      <w:r>
        <w:rPr>
          <w:sz w:val="24"/>
          <w:szCs w:val="24"/>
        </w:rPr>
        <w:t>supported</w:t>
      </w:r>
      <w:r>
        <w:rPr>
          <w:spacing w:val="58"/>
          <w:sz w:val="24"/>
          <w:szCs w:val="24"/>
        </w:rPr>
        <w:t xml:space="preserve"> </w:t>
      </w:r>
      <w:r>
        <w:rPr>
          <w:sz w:val="24"/>
          <w:szCs w:val="24"/>
        </w:rPr>
        <w:t>by</w:t>
      </w:r>
      <w:r>
        <w:rPr>
          <w:spacing w:val="59"/>
          <w:sz w:val="24"/>
          <w:szCs w:val="24"/>
        </w:rPr>
        <w:t xml:space="preserve"> </w:t>
      </w:r>
      <w:r>
        <w:rPr>
          <w:sz w:val="24"/>
          <w:szCs w:val="24"/>
        </w:rPr>
        <w:t>a</w:t>
      </w:r>
      <w:r>
        <w:rPr>
          <w:spacing w:val="58"/>
          <w:sz w:val="24"/>
          <w:szCs w:val="24"/>
        </w:rPr>
        <w:t xml:space="preserve"> </w:t>
      </w:r>
      <w:r>
        <w:rPr>
          <w:sz w:val="24"/>
          <w:szCs w:val="24"/>
        </w:rPr>
        <w:t>variety</w:t>
      </w:r>
      <w:r>
        <w:rPr>
          <w:spacing w:val="57"/>
          <w:sz w:val="24"/>
          <w:szCs w:val="24"/>
        </w:rPr>
        <w:t xml:space="preserve"> </w:t>
      </w:r>
      <w:r>
        <w:rPr>
          <w:sz w:val="24"/>
          <w:szCs w:val="24"/>
        </w:rPr>
        <w:t>of</w:t>
      </w:r>
      <w:r>
        <w:rPr>
          <w:spacing w:val="58"/>
          <w:sz w:val="24"/>
          <w:szCs w:val="24"/>
        </w:rPr>
        <w:t xml:space="preserve"> </w:t>
      </w:r>
      <w:r>
        <w:rPr>
          <w:sz w:val="24"/>
          <w:szCs w:val="24"/>
        </w:rPr>
        <w:t>web</w:t>
      </w:r>
      <w:r>
        <w:rPr>
          <w:spacing w:val="57"/>
          <w:sz w:val="24"/>
          <w:szCs w:val="24"/>
        </w:rPr>
        <w:t xml:space="preserve"> </w:t>
      </w:r>
      <w:r>
        <w:rPr>
          <w:sz w:val="24"/>
          <w:szCs w:val="24"/>
        </w:rPr>
        <w:t>browsers.</w:t>
      </w:r>
      <w:r>
        <w:rPr>
          <w:spacing w:val="58"/>
          <w:sz w:val="24"/>
          <w:szCs w:val="24"/>
        </w:rPr>
        <w:t xml:space="preserve"> </w:t>
      </w:r>
      <w:r>
        <w:rPr>
          <w:sz w:val="24"/>
          <w:szCs w:val="24"/>
        </w:rPr>
        <w:t>Web</w:t>
      </w:r>
      <w:r>
        <w:rPr>
          <w:spacing w:val="57"/>
          <w:sz w:val="24"/>
          <w:szCs w:val="24"/>
        </w:rPr>
        <w:t xml:space="preserve"> </w:t>
      </w:r>
      <w:r>
        <w:rPr>
          <w:sz w:val="24"/>
          <w:szCs w:val="24"/>
        </w:rPr>
        <w:t>applications</w:t>
      </w:r>
      <w:r>
        <w:rPr>
          <w:spacing w:val="58"/>
          <w:sz w:val="24"/>
          <w:szCs w:val="24"/>
        </w:rPr>
        <w:t xml:space="preserve"> </w:t>
      </w:r>
      <w:r>
        <w:rPr>
          <w:sz w:val="24"/>
          <w:szCs w:val="24"/>
        </w:rPr>
        <w:t>can</w:t>
      </w:r>
      <w:r>
        <w:rPr>
          <w:spacing w:val="58"/>
          <w:sz w:val="24"/>
          <w:szCs w:val="24"/>
        </w:rPr>
        <w:t xml:space="preserve"> </w:t>
      </w:r>
      <w:r>
        <w:rPr>
          <w:sz w:val="24"/>
          <w:szCs w:val="24"/>
        </w:rPr>
        <w:t>be</w:t>
      </w:r>
      <w:r>
        <w:rPr>
          <w:spacing w:val="-58"/>
          <w:sz w:val="24"/>
          <w:szCs w:val="24"/>
        </w:rPr>
        <w:t xml:space="preserve"> </w:t>
      </w:r>
      <w:r>
        <w:rPr>
          <w:sz w:val="24"/>
          <w:szCs w:val="24"/>
        </w:rPr>
        <w:t>considered</w:t>
      </w:r>
      <w:r>
        <w:rPr>
          <w:spacing w:val="1"/>
          <w:sz w:val="24"/>
          <w:szCs w:val="24"/>
        </w:rPr>
        <w:t xml:space="preserve"> </w:t>
      </w:r>
      <w:r>
        <w:rPr>
          <w:sz w:val="24"/>
          <w:szCs w:val="24"/>
        </w:rPr>
        <w:t>as</w:t>
      </w:r>
      <w:r>
        <w:rPr>
          <w:spacing w:val="1"/>
          <w:sz w:val="24"/>
          <w:szCs w:val="24"/>
        </w:rPr>
        <w:t xml:space="preserve"> </w:t>
      </w:r>
      <w:r>
        <w:rPr>
          <w:sz w:val="24"/>
          <w:szCs w:val="24"/>
        </w:rPr>
        <w:t>a</w:t>
      </w:r>
      <w:r>
        <w:rPr>
          <w:spacing w:val="1"/>
          <w:sz w:val="24"/>
          <w:szCs w:val="24"/>
        </w:rPr>
        <w:t xml:space="preserve"> </w:t>
      </w:r>
      <w:r>
        <w:rPr>
          <w:sz w:val="24"/>
          <w:szCs w:val="24"/>
        </w:rPr>
        <w:t>specific</w:t>
      </w:r>
      <w:r>
        <w:rPr>
          <w:spacing w:val="1"/>
          <w:sz w:val="24"/>
          <w:szCs w:val="24"/>
        </w:rPr>
        <w:t xml:space="preserve"> </w:t>
      </w:r>
      <w:r>
        <w:rPr>
          <w:sz w:val="24"/>
          <w:szCs w:val="24"/>
        </w:rPr>
        <w:t>variant</w:t>
      </w:r>
      <w:r>
        <w:rPr>
          <w:spacing w:val="1"/>
          <w:sz w:val="24"/>
          <w:szCs w:val="24"/>
        </w:rPr>
        <w:t xml:space="preserve"> </w:t>
      </w:r>
      <w:r>
        <w:rPr>
          <w:sz w:val="24"/>
          <w:szCs w:val="24"/>
        </w:rPr>
        <w:t>of</w:t>
      </w:r>
      <w:r>
        <w:rPr>
          <w:spacing w:val="1"/>
          <w:sz w:val="24"/>
          <w:szCs w:val="24"/>
        </w:rPr>
        <w:t xml:space="preserve"> </w:t>
      </w:r>
      <w:r>
        <w:rPr>
          <w:sz w:val="24"/>
          <w:szCs w:val="24"/>
        </w:rPr>
        <w:t>client–server</w:t>
      </w:r>
      <w:r>
        <w:rPr>
          <w:spacing w:val="1"/>
          <w:sz w:val="24"/>
          <w:szCs w:val="24"/>
        </w:rPr>
        <w:t xml:space="preserve"> </w:t>
      </w:r>
      <w:r>
        <w:rPr>
          <w:sz w:val="24"/>
          <w:szCs w:val="24"/>
        </w:rPr>
        <w:t>software</w:t>
      </w:r>
      <w:r>
        <w:rPr>
          <w:spacing w:val="1"/>
          <w:sz w:val="24"/>
          <w:szCs w:val="24"/>
        </w:rPr>
        <w:t xml:space="preserve"> </w:t>
      </w:r>
      <w:r>
        <w:rPr>
          <w:sz w:val="24"/>
          <w:szCs w:val="24"/>
        </w:rPr>
        <w:t>where</w:t>
      </w:r>
      <w:r>
        <w:rPr>
          <w:spacing w:val="1"/>
          <w:sz w:val="24"/>
          <w:szCs w:val="24"/>
        </w:rPr>
        <w:t xml:space="preserve"> </w:t>
      </w:r>
      <w:r>
        <w:rPr>
          <w:sz w:val="24"/>
          <w:szCs w:val="24"/>
        </w:rPr>
        <w:t>the</w:t>
      </w:r>
      <w:r>
        <w:rPr>
          <w:spacing w:val="1"/>
          <w:sz w:val="24"/>
          <w:szCs w:val="24"/>
        </w:rPr>
        <w:t xml:space="preserve"> </w:t>
      </w:r>
      <w:r>
        <w:rPr>
          <w:sz w:val="24"/>
          <w:szCs w:val="24"/>
        </w:rPr>
        <w:t>client</w:t>
      </w:r>
      <w:r>
        <w:rPr>
          <w:spacing w:val="1"/>
          <w:sz w:val="24"/>
          <w:szCs w:val="24"/>
        </w:rPr>
        <w:t xml:space="preserve"> </w:t>
      </w:r>
      <w:r>
        <w:rPr>
          <w:sz w:val="24"/>
          <w:szCs w:val="24"/>
        </w:rPr>
        <w:t>software</w:t>
      </w:r>
      <w:r>
        <w:rPr>
          <w:spacing w:val="1"/>
          <w:sz w:val="24"/>
          <w:szCs w:val="24"/>
        </w:rPr>
        <w:t xml:space="preserve"> </w:t>
      </w:r>
      <w:r>
        <w:rPr>
          <w:sz w:val="24"/>
          <w:szCs w:val="24"/>
        </w:rPr>
        <w:t>is</w:t>
      </w:r>
      <w:r>
        <w:rPr>
          <w:spacing w:val="-57"/>
          <w:sz w:val="24"/>
          <w:szCs w:val="24"/>
        </w:rPr>
        <w:t xml:space="preserve"> </w:t>
      </w:r>
      <w:r>
        <w:rPr>
          <w:sz w:val="24"/>
          <w:szCs w:val="24"/>
        </w:rPr>
        <w:t>downloaded</w:t>
      </w:r>
      <w:r>
        <w:rPr>
          <w:spacing w:val="1"/>
          <w:sz w:val="24"/>
          <w:szCs w:val="24"/>
        </w:rPr>
        <w:t xml:space="preserve"> </w:t>
      </w:r>
      <w:r>
        <w:rPr>
          <w:sz w:val="24"/>
          <w:szCs w:val="24"/>
        </w:rPr>
        <w:t>to</w:t>
      </w:r>
      <w:r>
        <w:rPr>
          <w:spacing w:val="1"/>
          <w:sz w:val="24"/>
          <w:szCs w:val="24"/>
        </w:rPr>
        <w:t xml:space="preserve"> </w:t>
      </w:r>
      <w:r>
        <w:rPr>
          <w:sz w:val="24"/>
          <w:szCs w:val="24"/>
        </w:rPr>
        <w:t>the</w:t>
      </w:r>
      <w:r>
        <w:rPr>
          <w:spacing w:val="1"/>
          <w:sz w:val="24"/>
          <w:szCs w:val="24"/>
        </w:rPr>
        <w:t xml:space="preserve"> </w:t>
      </w:r>
      <w:r>
        <w:rPr>
          <w:sz w:val="24"/>
          <w:szCs w:val="24"/>
        </w:rPr>
        <w:t>client</w:t>
      </w:r>
      <w:r>
        <w:rPr>
          <w:spacing w:val="1"/>
          <w:sz w:val="24"/>
          <w:szCs w:val="24"/>
        </w:rPr>
        <w:t xml:space="preserve"> </w:t>
      </w:r>
      <w:r>
        <w:rPr>
          <w:sz w:val="24"/>
          <w:szCs w:val="24"/>
        </w:rPr>
        <w:t>machine</w:t>
      </w:r>
      <w:r>
        <w:rPr>
          <w:spacing w:val="1"/>
          <w:sz w:val="24"/>
          <w:szCs w:val="24"/>
        </w:rPr>
        <w:t xml:space="preserve"> </w:t>
      </w:r>
      <w:r>
        <w:rPr>
          <w:sz w:val="24"/>
          <w:szCs w:val="24"/>
        </w:rPr>
        <w:t>when</w:t>
      </w:r>
      <w:r>
        <w:rPr>
          <w:spacing w:val="1"/>
          <w:sz w:val="24"/>
          <w:szCs w:val="24"/>
        </w:rPr>
        <w:t xml:space="preserve"> </w:t>
      </w:r>
      <w:r>
        <w:rPr>
          <w:sz w:val="24"/>
          <w:szCs w:val="24"/>
        </w:rPr>
        <w:t>visiting</w:t>
      </w:r>
      <w:r>
        <w:rPr>
          <w:spacing w:val="1"/>
          <w:sz w:val="24"/>
          <w:szCs w:val="24"/>
        </w:rPr>
        <w:t xml:space="preserve"> </w:t>
      </w:r>
      <w:r>
        <w:rPr>
          <w:sz w:val="24"/>
          <w:szCs w:val="24"/>
        </w:rPr>
        <w:t>the</w:t>
      </w:r>
      <w:r>
        <w:rPr>
          <w:spacing w:val="1"/>
          <w:sz w:val="24"/>
          <w:szCs w:val="24"/>
        </w:rPr>
        <w:t xml:space="preserve"> </w:t>
      </w:r>
      <w:r>
        <w:rPr>
          <w:sz w:val="24"/>
          <w:szCs w:val="24"/>
        </w:rPr>
        <w:t>relevant</w:t>
      </w:r>
      <w:r>
        <w:rPr>
          <w:spacing w:val="1"/>
          <w:sz w:val="24"/>
          <w:szCs w:val="24"/>
        </w:rPr>
        <w:t xml:space="preserve"> </w:t>
      </w:r>
      <w:r>
        <w:rPr>
          <w:sz w:val="24"/>
          <w:szCs w:val="24"/>
        </w:rPr>
        <w:t>web</w:t>
      </w:r>
      <w:r>
        <w:rPr>
          <w:spacing w:val="1"/>
          <w:sz w:val="24"/>
          <w:szCs w:val="24"/>
        </w:rPr>
        <w:t xml:space="preserve"> </w:t>
      </w:r>
      <w:r>
        <w:rPr>
          <w:sz w:val="24"/>
          <w:szCs w:val="24"/>
        </w:rPr>
        <w:t>page,</w:t>
      </w:r>
      <w:r>
        <w:rPr>
          <w:spacing w:val="1"/>
          <w:sz w:val="24"/>
          <w:szCs w:val="24"/>
        </w:rPr>
        <w:t xml:space="preserve"> </w:t>
      </w:r>
      <w:r>
        <w:rPr>
          <w:sz w:val="24"/>
          <w:szCs w:val="24"/>
        </w:rPr>
        <w:t>using</w:t>
      </w:r>
      <w:r>
        <w:rPr>
          <w:spacing w:val="1"/>
          <w:sz w:val="24"/>
          <w:szCs w:val="24"/>
        </w:rPr>
        <w:t xml:space="preserve"> </w:t>
      </w:r>
      <w:r>
        <w:rPr>
          <w:sz w:val="24"/>
          <w:szCs w:val="24"/>
        </w:rPr>
        <w:t>standard</w:t>
      </w:r>
      <w:r>
        <w:rPr>
          <w:spacing w:val="-57"/>
          <w:sz w:val="24"/>
          <w:szCs w:val="24"/>
        </w:rPr>
        <w:t xml:space="preserve"> </w:t>
      </w:r>
      <w:r>
        <w:rPr>
          <w:sz w:val="24"/>
          <w:szCs w:val="24"/>
        </w:rPr>
        <w:t>procedures such as HTTP. The Client web software updates may happen each time the web</w:t>
      </w:r>
      <w:r>
        <w:rPr>
          <w:spacing w:val="1"/>
          <w:sz w:val="24"/>
          <w:szCs w:val="24"/>
        </w:rPr>
        <w:t xml:space="preserve"> </w:t>
      </w:r>
      <w:r>
        <w:rPr>
          <w:sz w:val="24"/>
          <w:szCs w:val="24"/>
        </w:rPr>
        <w:t>page</w:t>
      </w:r>
      <w:r>
        <w:rPr>
          <w:spacing w:val="25"/>
          <w:sz w:val="24"/>
          <w:szCs w:val="24"/>
        </w:rPr>
        <w:t xml:space="preserve"> </w:t>
      </w:r>
      <w:r>
        <w:rPr>
          <w:sz w:val="24"/>
          <w:szCs w:val="24"/>
        </w:rPr>
        <w:t>is</w:t>
      </w:r>
      <w:r>
        <w:rPr>
          <w:spacing w:val="28"/>
          <w:sz w:val="24"/>
          <w:szCs w:val="24"/>
        </w:rPr>
        <w:t xml:space="preserve"> </w:t>
      </w:r>
      <w:r>
        <w:rPr>
          <w:sz w:val="24"/>
          <w:szCs w:val="24"/>
        </w:rPr>
        <w:t>visited.</w:t>
      </w:r>
      <w:r>
        <w:rPr>
          <w:spacing w:val="26"/>
          <w:sz w:val="24"/>
          <w:szCs w:val="24"/>
        </w:rPr>
        <w:t xml:space="preserve"> </w:t>
      </w:r>
      <w:r>
        <w:rPr>
          <w:sz w:val="24"/>
          <w:szCs w:val="24"/>
        </w:rPr>
        <w:t>During</w:t>
      </w:r>
      <w:r>
        <w:rPr>
          <w:spacing w:val="28"/>
          <w:sz w:val="24"/>
          <w:szCs w:val="24"/>
        </w:rPr>
        <w:t xml:space="preserve"> </w:t>
      </w:r>
      <w:r>
        <w:rPr>
          <w:sz w:val="24"/>
          <w:szCs w:val="24"/>
        </w:rPr>
        <w:t>the</w:t>
      </w:r>
      <w:r>
        <w:rPr>
          <w:spacing w:val="27"/>
          <w:sz w:val="24"/>
          <w:szCs w:val="24"/>
        </w:rPr>
        <w:t xml:space="preserve"> </w:t>
      </w:r>
      <w:r>
        <w:rPr>
          <w:sz w:val="24"/>
          <w:szCs w:val="24"/>
        </w:rPr>
        <w:t>session,</w:t>
      </w:r>
      <w:r>
        <w:rPr>
          <w:spacing w:val="28"/>
          <w:sz w:val="24"/>
          <w:szCs w:val="24"/>
        </w:rPr>
        <w:t xml:space="preserve"> </w:t>
      </w:r>
      <w:r>
        <w:rPr>
          <w:sz w:val="24"/>
          <w:szCs w:val="24"/>
        </w:rPr>
        <w:t>the</w:t>
      </w:r>
      <w:r>
        <w:rPr>
          <w:spacing w:val="27"/>
          <w:sz w:val="24"/>
          <w:szCs w:val="24"/>
        </w:rPr>
        <w:t xml:space="preserve"> </w:t>
      </w:r>
      <w:r>
        <w:rPr>
          <w:sz w:val="24"/>
          <w:szCs w:val="24"/>
        </w:rPr>
        <w:t>web</w:t>
      </w:r>
      <w:r>
        <w:rPr>
          <w:spacing w:val="27"/>
          <w:sz w:val="24"/>
          <w:szCs w:val="24"/>
        </w:rPr>
        <w:t xml:space="preserve"> </w:t>
      </w:r>
      <w:r>
        <w:rPr>
          <w:sz w:val="24"/>
          <w:szCs w:val="24"/>
        </w:rPr>
        <w:t>browser</w:t>
      </w:r>
      <w:r>
        <w:rPr>
          <w:spacing w:val="27"/>
          <w:sz w:val="24"/>
          <w:szCs w:val="24"/>
        </w:rPr>
        <w:t xml:space="preserve"> </w:t>
      </w:r>
      <w:r>
        <w:rPr>
          <w:sz w:val="24"/>
          <w:szCs w:val="24"/>
        </w:rPr>
        <w:t>interprets</w:t>
      </w:r>
      <w:r>
        <w:rPr>
          <w:spacing w:val="26"/>
          <w:sz w:val="24"/>
          <w:szCs w:val="24"/>
        </w:rPr>
        <w:t xml:space="preserve"> </w:t>
      </w:r>
      <w:r>
        <w:rPr>
          <w:sz w:val="24"/>
          <w:szCs w:val="24"/>
        </w:rPr>
        <w:t>and</w:t>
      </w:r>
      <w:r>
        <w:rPr>
          <w:spacing w:val="26"/>
          <w:sz w:val="24"/>
          <w:szCs w:val="24"/>
        </w:rPr>
        <w:t xml:space="preserve"> </w:t>
      </w:r>
      <w:r>
        <w:rPr>
          <w:sz w:val="24"/>
          <w:szCs w:val="24"/>
        </w:rPr>
        <w:t>displays</w:t>
      </w:r>
      <w:r>
        <w:rPr>
          <w:spacing w:val="29"/>
          <w:sz w:val="24"/>
          <w:szCs w:val="24"/>
        </w:rPr>
        <w:t xml:space="preserve"> </w:t>
      </w:r>
      <w:r>
        <w:rPr>
          <w:sz w:val="24"/>
          <w:szCs w:val="24"/>
        </w:rPr>
        <w:t>the</w:t>
      </w:r>
      <w:r>
        <w:rPr>
          <w:spacing w:val="27"/>
          <w:sz w:val="24"/>
          <w:szCs w:val="24"/>
        </w:rPr>
        <w:t xml:space="preserve"> </w:t>
      </w:r>
      <w:r>
        <w:rPr>
          <w:sz w:val="24"/>
          <w:szCs w:val="24"/>
        </w:rPr>
        <w:t>pages,</w:t>
      </w:r>
      <w:r>
        <w:rPr>
          <w:spacing w:val="26"/>
          <w:sz w:val="24"/>
          <w:szCs w:val="24"/>
        </w:rPr>
        <w:t xml:space="preserve"> </w:t>
      </w:r>
      <w:r>
        <w:rPr>
          <w:sz w:val="24"/>
          <w:szCs w:val="24"/>
        </w:rPr>
        <w:t>and</w:t>
      </w:r>
      <w:r>
        <w:rPr>
          <w:spacing w:val="-57"/>
          <w:sz w:val="24"/>
          <w:szCs w:val="24"/>
        </w:rPr>
        <w:t xml:space="preserve"> </w:t>
      </w:r>
      <w:r>
        <w:rPr>
          <w:sz w:val="24"/>
          <w:szCs w:val="24"/>
        </w:rPr>
        <w:t>acts as the universal client for any web application. The use of web application frameworks</w:t>
      </w:r>
      <w:r>
        <w:rPr>
          <w:spacing w:val="1"/>
          <w:sz w:val="24"/>
          <w:szCs w:val="24"/>
        </w:rPr>
        <w:t xml:space="preserve"> </w:t>
      </w:r>
      <w:r>
        <w:rPr>
          <w:sz w:val="24"/>
          <w:szCs w:val="24"/>
        </w:rPr>
        <w:t>can often reduce the number of errors in a program, both by making the code simpler, and by</w:t>
      </w:r>
      <w:r>
        <w:rPr>
          <w:spacing w:val="1"/>
          <w:sz w:val="24"/>
          <w:szCs w:val="24"/>
        </w:rPr>
        <w:t xml:space="preserve"> </w:t>
      </w:r>
      <w:r>
        <w:rPr>
          <w:sz w:val="24"/>
          <w:szCs w:val="24"/>
        </w:rPr>
        <w:t>allowing one team to concentrate on the framework while another focuses on a specified use</w:t>
      </w:r>
      <w:r>
        <w:rPr>
          <w:spacing w:val="-57"/>
          <w:sz w:val="24"/>
          <w:szCs w:val="24"/>
        </w:rPr>
        <w:t xml:space="preserve"> </w:t>
      </w:r>
      <w:r>
        <w:rPr>
          <w:sz w:val="24"/>
          <w:szCs w:val="24"/>
        </w:rPr>
        <w:t>case. In applications which are exposed to constant hacking attempts on the Internet, security-</w:t>
      </w:r>
      <w:r>
        <w:rPr>
          <w:spacing w:val="-57"/>
          <w:sz w:val="24"/>
          <w:szCs w:val="24"/>
        </w:rPr>
        <w:t xml:space="preserve"> </w:t>
      </w:r>
      <w:r>
        <w:rPr>
          <w:sz w:val="24"/>
          <w:szCs w:val="24"/>
        </w:rPr>
        <w:t>related</w:t>
      </w:r>
      <w:r>
        <w:rPr>
          <w:spacing w:val="-1"/>
          <w:sz w:val="24"/>
          <w:szCs w:val="24"/>
        </w:rPr>
        <w:t xml:space="preserve"> </w:t>
      </w:r>
      <w:r>
        <w:rPr>
          <w:sz w:val="24"/>
          <w:szCs w:val="24"/>
        </w:rPr>
        <w:t>problems</w:t>
      </w:r>
      <w:r>
        <w:rPr>
          <w:spacing w:val="-1"/>
          <w:sz w:val="24"/>
          <w:szCs w:val="24"/>
        </w:rPr>
        <w:t xml:space="preserve"> </w:t>
      </w:r>
      <w:r>
        <w:rPr>
          <w:sz w:val="24"/>
          <w:szCs w:val="24"/>
        </w:rPr>
        <w:t>can be</w:t>
      </w:r>
      <w:r>
        <w:rPr>
          <w:spacing w:val="-1"/>
          <w:sz w:val="24"/>
          <w:szCs w:val="24"/>
        </w:rPr>
        <w:t xml:space="preserve"> </w:t>
      </w:r>
      <w:r>
        <w:rPr>
          <w:sz w:val="24"/>
          <w:szCs w:val="24"/>
        </w:rPr>
        <w:t>caused</w:t>
      </w:r>
      <w:r>
        <w:rPr>
          <w:spacing w:val="-1"/>
          <w:sz w:val="24"/>
          <w:szCs w:val="24"/>
        </w:rPr>
        <w:t xml:space="preserve"> </w:t>
      </w:r>
      <w:r>
        <w:rPr>
          <w:sz w:val="24"/>
          <w:szCs w:val="24"/>
        </w:rPr>
        <w:t>by errors</w:t>
      </w:r>
      <w:r>
        <w:rPr>
          <w:spacing w:val="-1"/>
          <w:sz w:val="24"/>
          <w:szCs w:val="24"/>
        </w:rPr>
        <w:t xml:space="preserve"> </w:t>
      </w:r>
      <w:r>
        <w:rPr>
          <w:sz w:val="24"/>
          <w:szCs w:val="24"/>
        </w:rPr>
        <w:t>in the</w:t>
      </w:r>
      <w:r>
        <w:rPr>
          <w:spacing w:val="-1"/>
          <w:sz w:val="24"/>
          <w:szCs w:val="24"/>
        </w:rPr>
        <w:t xml:space="preserve"> </w:t>
      </w:r>
      <w:r>
        <w:rPr>
          <w:sz w:val="24"/>
          <w:szCs w:val="24"/>
        </w:rPr>
        <w:t>program.</w:t>
      </w:r>
    </w:p>
    <w:p>
      <w:pPr>
        <w:pStyle w:val="9"/>
        <w:spacing w:before="159" w:line="312" w:lineRule="auto"/>
        <w:ind w:left="160" w:right="50"/>
        <w:rPr>
          <w:sz w:val="24"/>
          <w:szCs w:val="24"/>
        </w:rPr>
      </w:pPr>
      <w:r>
        <w:rPr>
          <w:sz w:val="24"/>
          <w:szCs w:val="24"/>
        </w:rPr>
        <w:t>Frameworks</w:t>
      </w:r>
      <w:r>
        <w:rPr>
          <w:spacing w:val="19"/>
          <w:sz w:val="24"/>
          <w:szCs w:val="24"/>
        </w:rPr>
        <w:t xml:space="preserve"> </w:t>
      </w:r>
      <w:r>
        <w:rPr>
          <w:sz w:val="24"/>
          <w:szCs w:val="24"/>
        </w:rPr>
        <w:t>can</w:t>
      </w:r>
      <w:r>
        <w:rPr>
          <w:spacing w:val="22"/>
          <w:sz w:val="24"/>
          <w:szCs w:val="24"/>
        </w:rPr>
        <w:t xml:space="preserve"> </w:t>
      </w:r>
      <w:r>
        <w:rPr>
          <w:sz w:val="24"/>
          <w:szCs w:val="24"/>
        </w:rPr>
        <w:t>also</w:t>
      </w:r>
      <w:r>
        <w:rPr>
          <w:spacing w:val="19"/>
          <w:sz w:val="24"/>
          <w:szCs w:val="24"/>
        </w:rPr>
        <w:t xml:space="preserve"> </w:t>
      </w:r>
      <w:r>
        <w:rPr>
          <w:sz w:val="24"/>
          <w:szCs w:val="24"/>
        </w:rPr>
        <w:t>promote</w:t>
      </w:r>
      <w:r>
        <w:rPr>
          <w:spacing w:val="21"/>
          <w:sz w:val="24"/>
          <w:szCs w:val="24"/>
        </w:rPr>
        <w:t xml:space="preserve"> </w:t>
      </w:r>
      <w:r>
        <w:rPr>
          <w:sz w:val="24"/>
          <w:szCs w:val="24"/>
        </w:rPr>
        <w:t>the</w:t>
      </w:r>
      <w:r>
        <w:rPr>
          <w:spacing w:val="21"/>
          <w:sz w:val="24"/>
          <w:szCs w:val="24"/>
        </w:rPr>
        <w:t xml:space="preserve"> </w:t>
      </w:r>
      <w:r>
        <w:rPr>
          <w:sz w:val="24"/>
          <w:szCs w:val="24"/>
        </w:rPr>
        <w:t>use</w:t>
      </w:r>
      <w:r>
        <w:rPr>
          <w:spacing w:val="20"/>
          <w:sz w:val="24"/>
          <w:szCs w:val="24"/>
        </w:rPr>
        <w:t xml:space="preserve"> </w:t>
      </w:r>
      <w:r>
        <w:rPr>
          <w:sz w:val="24"/>
          <w:szCs w:val="24"/>
        </w:rPr>
        <w:t>of</w:t>
      </w:r>
      <w:r>
        <w:rPr>
          <w:spacing w:val="20"/>
          <w:sz w:val="24"/>
          <w:szCs w:val="24"/>
        </w:rPr>
        <w:t xml:space="preserve"> </w:t>
      </w:r>
      <w:r>
        <w:rPr>
          <w:sz w:val="24"/>
          <w:szCs w:val="24"/>
        </w:rPr>
        <w:t>best</w:t>
      </w:r>
      <w:r>
        <w:rPr>
          <w:spacing w:val="19"/>
          <w:sz w:val="24"/>
          <w:szCs w:val="24"/>
        </w:rPr>
        <w:t xml:space="preserve"> </w:t>
      </w:r>
      <w:r>
        <w:rPr>
          <w:sz w:val="24"/>
          <w:szCs w:val="24"/>
        </w:rPr>
        <w:t>practices</w:t>
      </w:r>
      <w:r>
        <w:rPr>
          <w:spacing w:val="20"/>
          <w:sz w:val="24"/>
          <w:szCs w:val="24"/>
        </w:rPr>
        <w:t xml:space="preserve"> </w:t>
      </w:r>
      <w:r>
        <w:rPr>
          <w:sz w:val="24"/>
          <w:szCs w:val="24"/>
        </w:rPr>
        <w:t>such</w:t>
      </w:r>
      <w:r>
        <w:rPr>
          <w:spacing w:val="20"/>
          <w:sz w:val="24"/>
          <w:szCs w:val="24"/>
        </w:rPr>
        <w:t xml:space="preserve"> </w:t>
      </w:r>
      <w:r>
        <w:rPr>
          <w:sz w:val="24"/>
          <w:szCs w:val="24"/>
        </w:rPr>
        <w:t>as</w:t>
      </w:r>
      <w:r>
        <w:rPr>
          <w:spacing w:val="20"/>
          <w:sz w:val="24"/>
          <w:szCs w:val="24"/>
        </w:rPr>
        <w:t xml:space="preserve"> </w:t>
      </w:r>
      <w:r>
        <w:rPr>
          <w:sz w:val="24"/>
          <w:szCs w:val="24"/>
        </w:rPr>
        <w:t>GET</w:t>
      </w:r>
      <w:r>
        <w:rPr>
          <w:spacing w:val="20"/>
          <w:sz w:val="24"/>
          <w:szCs w:val="24"/>
        </w:rPr>
        <w:t xml:space="preserve"> </w:t>
      </w:r>
      <w:r>
        <w:rPr>
          <w:sz w:val="24"/>
          <w:szCs w:val="24"/>
        </w:rPr>
        <w:t>after</w:t>
      </w:r>
      <w:r>
        <w:rPr>
          <w:spacing w:val="21"/>
          <w:sz w:val="24"/>
          <w:szCs w:val="24"/>
        </w:rPr>
        <w:t xml:space="preserve"> </w:t>
      </w:r>
      <w:r>
        <w:rPr>
          <w:sz w:val="24"/>
          <w:szCs w:val="24"/>
        </w:rPr>
        <w:t>POST.</w:t>
      </w:r>
      <w:r>
        <w:rPr>
          <w:spacing w:val="20"/>
          <w:sz w:val="24"/>
          <w:szCs w:val="24"/>
        </w:rPr>
        <w:t xml:space="preserve"> </w:t>
      </w:r>
      <w:r>
        <w:rPr>
          <w:sz w:val="24"/>
          <w:szCs w:val="24"/>
        </w:rPr>
        <w:t>There</w:t>
      </w:r>
      <w:r>
        <w:rPr>
          <w:spacing w:val="21"/>
          <w:sz w:val="24"/>
          <w:szCs w:val="24"/>
        </w:rPr>
        <w:t xml:space="preserve"> </w:t>
      </w:r>
      <w:r>
        <w:rPr>
          <w:sz w:val="24"/>
          <w:szCs w:val="24"/>
        </w:rPr>
        <w:t>are</w:t>
      </w:r>
      <w:r>
        <w:rPr>
          <w:spacing w:val="1"/>
          <w:sz w:val="24"/>
          <w:szCs w:val="24"/>
        </w:rPr>
        <w:t xml:space="preserve"> </w:t>
      </w:r>
      <w:r>
        <w:rPr>
          <w:sz w:val="24"/>
          <w:szCs w:val="24"/>
        </w:rPr>
        <w:t>some</w:t>
      </w:r>
      <w:r>
        <w:rPr>
          <w:spacing w:val="6"/>
          <w:sz w:val="24"/>
          <w:szCs w:val="24"/>
        </w:rPr>
        <w:t xml:space="preserve"> </w:t>
      </w:r>
      <w:r>
        <w:rPr>
          <w:sz w:val="24"/>
          <w:szCs w:val="24"/>
        </w:rPr>
        <w:t>who</w:t>
      </w:r>
      <w:r>
        <w:rPr>
          <w:spacing w:val="6"/>
          <w:sz w:val="24"/>
          <w:szCs w:val="24"/>
        </w:rPr>
        <w:t xml:space="preserve"> </w:t>
      </w:r>
      <w:r>
        <w:rPr>
          <w:sz w:val="24"/>
          <w:szCs w:val="24"/>
        </w:rPr>
        <w:t>view</w:t>
      </w:r>
      <w:r>
        <w:rPr>
          <w:spacing w:val="8"/>
          <w:sz w:val="24"/>
          <w:szCs w:val="24"/>
        </w:rPr>
        <w:t xml:space="preserve"> </w:t>
      </w:r>
      <w:r>
        <w:rPr>
          <w:sz w:val="24"/>
          <w:szCs w:val="24"/>
        </w:rPr>
        <w:t>a</w:t>
      </w:r>
      <w:r>
        <w:rPr>
          <w:spacing w:val="6"/>
          <w:sz w:val="24"/>
          <w:szCs w:val="24"/>
        </w:rPr>
        <w:t xml:space="preserve"> </w:t>
      </w:r>
      <w:r>
        <w:rPr>
          <w:sz w:val="24"/>
          <w:szCs w:val="24"/>
        </w:rPr>
        <w:t>web</w:t>
      </w:r>
      <w:r>
        <w:rPr>
          <w:spacing w:val="8"/>
          <w:sz w:val="24"/>
          <w:szCs w:val="24"/>
        </w:rPr>
        <w:t xml:space="preserve"> </w:t>
      </w:r>
      <w:r>
        <w:rPr>
          <w:sz w:val="24"/>
          <w:szCs w:val="24"/>
        </w:rPr>
        <w:t>application</w:t>
      </w:r>
      <w:r>
        <w:rPr>
          <w:spacing w:val="6"/>
          <w:sz w:val="24"/>
          <w:szCs w:val="24"/>
        </w:rPr>
        <w:t xml:space="preserve"> </w:t>
      </w:r>
      <w:r>
        <w:rPr>
          <w:sz w:val="24"/>
          <w:szCs w:val="24"/>
        </w:rPr>
        <w:t>as</w:t>
      </w:r>
      <w:r>
        <w:rPr>
          <w:spacing w:val="6"/>
          <w:sz w:val="24"/>
          <w:szCs w:val="24"/>
        </w:rPr>
        <w:t xml:space="preserve"> </w:t>
      </w:r>
      <w:r>
        <w:rPr>
          <w:sz w:val="24"/>
          <w:szCs w:val="24"/>
        </w:rPr>
        <w:t>a</w:t>
      </w:r>
      <w:r>
        <w:rPr>
          <w:spacing w:val="8"/>
          <w:sz w:val="24"/>
          <w:szCs w:val="24"/>
        </w:rPr>
        <w:t xml:space="preserve"> </w:t>
      </w:r>
      <w:r>
        <w:rPr>
          <w:sz w:val="24"/>
          <w:szCs w:val="24"/>
        </w:rPr>
        <w:t>two-tier</w:t>
      </w:r>
      <w:r>
        <w:rPr>
          <w:spacing w:val="5"/>
          <w:sz w:val="24"/>
          <w:szCs w:val="24"/>
        </w:rPr>
        <w:t xml:space="preserve"> </w:t>
      </w:r>
      <w:r>
        <w:rPr>
          <w:sz w:val="24"/>
          <w:szCs w:val="24"/>
        </w:rPr>
        <w:t>architecture.</w:t>
      </w:r>
      <w:r>
        <w:rPr>
          <w:spacing w:val="6"/>
          <w:sz w:val="24"/>
          <w:szCs w:val="24"/>
        </w:rPr>
        <w:t xml:space="preserve"> </w:t>
      </w:r>
      <w:r>
        <w:rPr>
          <w:sz w:val="24"/>
          <w:szCs w:val="24"/>
        </w:rPr>
        <w:t>This</w:t>
      </w:r>
      <w:r>
        <w:rPr>
          <w:spacing w:val="7"/>
          <w:sz w:val="24"/>
          <w:szCs w:val="24"/>
        </w:rPr>
        <w:t xml:space="preserve"> </w:t>
      </w:r>
      <w:r>
        <w:rPr>
          <w:sz w:val="24"/>
          <w:szCs w:val="24"/>
        </w:rPr>
        <w:t>can</w:t>
      </w:r>
      <w:r>
        <w:rPr>
          <w:spacing w:val="7"/>
          <w:sz w:val="24"/>
          <w:szCs w:val="24"/>
        </w:rPr>
        <w:t xml:space="preserve"> </w:t>
      </w:r>
      <w:r>
        <w:rPr>
          <w:sz w:val="24"/>
          <w:szCs w:val="24"/>
        </w:rPr>
        <w:t>be</w:t>
      </w:r>
      <w:r>
        <w:rPr>
          <w:spacing w:val="6"/>
          <w:sz w:val="24"/>
          <w:szCs w:val="24"/>
        </w:rPr>
        <w:t xml:space="preserve"> </w:t>
      </w:r>
      <w:r>
        <w:rPr>
          <w:sz w:val="24"/>
          <w:szCs w:val="24"/>
        </w:rPr>
        <w:t>a</w:t>
      </w:r>
      <w:r>
        <w:rPr>
          <w:spacing w:val="8"/>
          <w:sz w:val="24"/>
          <w:szCs w:val="24"/>
        </w:rPr>
        <w:t xml:space="preserve"> </w:t>
      </w:r>
      <w:r>
        <w:rPr>
          <w:sz w:val="24"/>
          <w:szCs w:val="24"/>
        </w:rPr>
        <w:t>“smart”</w:t>
      </w:r>
      <w:r>
        <w:rPr>
          <w:spacing w:val="6"/>
          <w:sz w:val="24"/>
          <w:szCs w:val="24"/>
        </w:rPr>
        <w:t xml:space="preserve"> </w:t>
      </w:r>
      <w:r>
        <w:rPr>
          <w:sz w:val="24"/>
          <w:szCs w:val="24"/>
        </w:rPr>
        <w:t>client</w:t>
      </w:r>
      <w:r>
        <w:rPr>
          <w:spacing w:val="6"/>
          <w:sz w:val="24"/>
          <w:szCs w:val="24"/>
        </w:rPr>
        <w:t xml:space="preserve"> </w:t>
      </w:r>
      <w:r>
        <w:rPr>
          <w:sz w:val="24"/>
          <w:szCs w:val="24"/>
        </w:rPr>
        <w:t>that</w:t>
      </w:r>
      <w:r>
        <w:rPr>
          <w:spacing w:val="1"/>
          <w:sz w:val="24"/>
          <w:szCs w:val="24"/>
        </w:rPr>
        <w:t xml:space="preserve"> </w:t>
      </w:r>
      <w:r>
        <w:rPr>
          <w:sz w:val="24"/>
          <w:szCs w:val="24"/>
        </w:rPr>
        <w:t>performs</w:t>
      </w:r>
      <w:r>
        <w:rPr>
          <w:spacing w:val="5"/>
          <w:sz w:val="24"/>
          <w:szCs w:val="24"/>
        </w:rPr>
        <w:t xml:space="preserve"> </w:t>
      </w:r>
      <w:r>
        <w:rPr>
          <w:sz w:val="24"/>
          <w:szCs w:val="24"/>
        </w:rPr>
        <w:t>all</w:t>
      </w:r>
      <w:r>
        <w:rPr>
          <w:spacing w:val="3"/>
          <w:sz w:val="24"/>
          <w:szCs w:val="24"/>
        </w:rPr>
        <w:t xml:space="preserve"> </w:t>
      </w:r>
      <w:r>
        <w:rPr>
          <w:sz w:val="24"/>
          <w:szCs w:val="24"/>
        </w:rPr>
        <w:t>the</w:t>
      </w:r>
      <w:r>
        <w:rPr>
          <w:spacing w:val="6"/>
          <w:sz w:val="24"/>
          <w:szCs w:val="24"/>
        </w:rPr>
        <w:t xml:space="preserve"> </w:t>
      </w:r>
      <w:r>
        <w:rPr>
          <w:sz w:val="24"/>
          <w:szCs w:val="24"/>
        </w:rPr>
        <w:t>work</w:t>
      </w:r>
      <w:r>
        <w:rPr>
          <w:spacing w:val="5"/>
          <w:sz w:val="24"/>
          <w:szCs w:val="24"/>
        </w:rPr>
        <w:t xml:space="preserve"> </w:t>
      </w:r>
      <w:r>
        <w:rPr>
          <w:sz w:val="24"/>
          <w:szCs w:val="24"/>
        </w:rPr>
        <w:t>and</w:t>
      </w:r>
      <w:r>
        <w:rPr>
          <w:spacing w:val="4"/>
          <w:sz w:val="24"/>
          <w:szCs w:val="24"/>
        </w:rPr>
        <w:t xml:space="preserve"> </w:t>
      </w:r>
      <w:r>
        <w:rPr>
          <w:sz w:val="24"/>
          <w:szCs w:val="24"/>
        </w:rPr>
        <w:t>queries</w:t>
      </w:r>
      <w:r>
        <w:rPr>
          <w:spacing w:val="5"/>
          <w:sz w:val="24"/>
          <w:szCs w:val="24"/>
        </w:rPr>
        <w:t xml:space="preserve"> </w:t>
      </w:r>
      <w:r>
        <w:rPr>
          <w:sz w:val="24"/>
          <w:szCs w:val="24"/>
        </w:rPr>
        <w:t>a</w:t>
      </w:r>
      <w:r>
        <w:rPr>
          <w:spacing w:val="4"/>
          <w:sz w:val="24"/>
          <w:szCs w:val="24"/>
        </w:rPr>
        <w:t xml:space="preserve"> </w:t>
      </w:r>
      <w:r>
        <w:rPr>
          <w:sz w:val="24"/>
          <w:szCs w:val="24"/>
        </w:rPr>
        <w:t>“dumb”</w:t>
      </w:r>
      <w:r>
        <w:rPr>
          <w:spacing w:val="4"/>
          <w:sz w:val="24"/>
          <w:szCs w:val="24"/>
        </w:rPr>
        <w:t xml:space="preserve"> </w:t>
      </w:r>
      <w:r>
        <w:rPr>
          <w:sz w:val="24"/>
          <w:szCs w:val="24"/>
        </w:rPr>
        <w:t>server,</w:t>
      </w:r>
      <w:r>
        <w:rPr>
          <w:spacing w:val="6"/>
          <w:sz w:val="24"/>
          <w:szCs w:val="24"/>
        </w:rPr>
        <w:t xml:space="preserve"> </w:t>
      </w:r>
      <w:r>
        <w:rPr>
          <w:sz w:val="24"/>
          <w:szCs w:val="24"/>
        </w:rPr>
        <w:t>or</w:t>
      </w:r>
      <w:r>
        <w:rPr>
          <w:spacing w:val="3"/>
          <w:sz w:val="24"/>
          <w:szCs w:val="24"/>
        </w:rPr>
        <w:t xml:space="preserve"> </w:t>
      </w:r>
      <w:r>
        <w:rPr>
          <w:sz w:val="24"/>
          <w:szCs w:val="24"/>
        </w:rPr>
        <w:t>a</w:t>
      </w:r>
      <w:r>
        <w:rPr>
          <w:spacing w:val="6"/>
          <w:sz w:val="24"/>
          <w:szCs w:val="24"/>
        </w:rPr>
        <w:t xml:space="preserve"> </w:t>
      </w:r>
      <w:r>
        <w:rPr>
          <w:sz w:val="24"/>
          <w:szCs w:val="24"/>
        </w:rPr>
        <w:t>“dumb”</w:t>
      </w:r>
      <w:r>
        <w:rPr>
          <w:spacing w:val="5"/>
          <w:sz w:val="24"/>
          <w:szCs w:val="24"/>
        </w:rPr>
        <w:t xml:space="preserve"> </w:t>
      </w:r>
      <w:r>
        <w:rPr>
          <w:sz w:val="24"/>
          <w:szCs w:val="24"/>
        </w:rPr>
        <w:t>client</w:t>
      </w:r>
      <w:r>
        <w:rPr>
          <w:spacing w:val="4"/>
          <w:sz w:val="24"/>
          <w:szCs w:val="24"/>
        </w:rPr>
        <w:t xml:space="preserve"> </w:t>
      </w:r>
      <w:r>
        <w:rPr>
          <w:sz w:val="24"/>
          <w:szCs w:val="24"/>
        </w:rPr>
        <w:t>that</w:t>
      </w:r>
      <w:r>
        <w:rPr>
          <w:spacing w:val="4"/>
          <w:sz w:val="24"/>
          <w:szCs w:val="24"/>
        </w:rPr>
        <w:t xml:space="preserve"> </w:t>
      </w:r>
      <w:r>
        <w:rPr>
          <w:sz w:val="24"/>
          <w:szCs w:val="24"/>
        </w:rPr>
        <w:t>relies</w:t>
      </w:r>
      <w:r>
        <w:rPr>
          <w:spacing w:val="7"/>
          <w:sz w:val="24"/>
          <w:szCs w:val="24"/>
        </w:rPr>
        <w:t xml:space="preserve"> </w:t>
      </w:r>
      <w:r>
        <w:rPr>
          <w:sz w:val="24"/>
          <w:szCs w:val="24"/>
        </w:rPr>
        <w:t>on</w:t>
      </w:r>
      <w:r>
        <w:rPr>
          <w:spacing w:val="4"/>
          <w:sz w:val="24"/>
          <w:szCs w:val="24"/>
        </w:rPr>
        <w:t xml:space="preserve"> </w:t>
      </w:r>
      <w:r>
        <w:rPr>
          <w:sz w:val="24"/>
          <w:szCs w:val="24"/>
        </w:rPr>
        <w:t>a</w:t>
      </w:r>
      <w:r>
        <w:rPr>
          <w:spacing w:val="4"/>
          <w:sz w:val="24"/>
          <w:szCs w:val="24"/>
        </w:rPr>
        <w:t xml:space="preserve"> </w:t>
      </w:r>
      <w:r>
        <w:rPr>
          <w:sz w:val="24"/>
          <w:szCs w:val="24"/>
        </w:rPr>
        <w:t>“smart”</w:t>
      </w:r>
      <w:r>
        <w:rPr>
          <w:spacing w:val="-57"/>
          <w:sz w:val="24"/>
          <w:szCs w:val="24"/>
        </w:rPr>
        <w:t xml:space="preserve"> </w:t>
      </w:r>
      <w:r>
        <w:rPr>
          <w:sz w:val="24"/>
          <w:szCs w:val="24"/>
        </w:rPr>
        <w:t>server.</w:t>
      </w:r>
      <w:r>
        <w:rPr>
          <w:spacing w:val="42"/>
          <w:sz w:val="24"/>
          <w:szCs w:val="24"/>
        </w:rPr>
        <w:t xml:space="preserve"> </w:t>
      </w:r>
      <w:r>
        <w:rPr>
          <w:sz w:val="24"/>
          <w:szCs w:val="24"/>
        </w:rPr>
        <w:t>The</w:t>
      </w:r>
      <w:r>
        <w:rPr>
          <w:spacing w:val="42"/>
          <w:sz w:val="24"/>
          <w:szCs w:val="24"/>
        </w:rPr>
        <w:t xml:space="preserve"> </w:t>
      </w:r>
      <w:r>
        <w:rPr>
          <w:sz w:val="24"/>
          <w:szCs w:val="24"/>
        </w:rPr>
        <w:t>client</w:t>
      </w:r>
      <w:r>
        <w:rPr>
          <w:spacing w:val="42"/>
          <w:sz w:val="24"/>
          <w:szCs w:val="24"/>
        </w:rPr>
        <w:t xml:space="preserve"> </w:t>
      </w:r>
      <w:r>
        <w:rPr>
          <w:sz w:val="24"/>
          <w:szCs w:val="24"/>
        </w:rPr>
        <w:t>would</w:t>
      </w:r>
      <w:r>
        <w:rPr>
          <w:spacing w:val="43"/>
          <w:sz w:val="24"/>
          <w:szCs w:val="24"/>
        </w:rPr>
        <w:t xml:space="preserve"> </w:t>
      </w:r>
      <w:r>
        <w:rPr>
          <w:sz w:val="24"/>
          <w:szCs w:val="24"/>
        </w:rPr>
        <w:t>handle</w:t>
      </w:r>
      <w:r>
        <w:rPr>
          <w:spacing w:val="41"/>
          <w:sz w:val="24"/>
          <w:szCs w:val="24"/>
        </w:rPr>
        <w:t xml:space="preserve"> </w:t>
      </w:r>
      <w:r>
        <w:rPr>
          <w:sz w:val="24"/>
          <w:szCs w:val="24"/>
        </w:rPr>
        <w:t>the</w:t>
      </w:r>
      <w:r>
        <w:rPr>
          <w:spacing w:val="42"/>
          <w:sz w:val="24"/>
          <w:szCs w:val="24"/>
        </w:rPr>
        <w:t xml:space="preserve"> </w:t>
      </w:r>
      <w:r>
        <w:rPr>
          <w:sz w:val="24"/>
          <w:szCs w:val="24"/>
        </w:rPr>
        <w:t>presentation</w:t>
      </w:r>
      <w:r>
        <w:rPr>
          <w:spacing w:val="43"/>
          <w:sz w:val="24"/>
          <w:szCs w:val="24"/>
        </w:rPr>
        <w:t xml:space="preserve"> </w:t>
      </w:r>
      <w:r>
        <w:rPr>
          <w:sz w:val="24"/>
          <w:szCs w:val="24"/>
        </w:rPr>
        <w:t>tier,</w:t>
      </w:r>
      <w:r>
        <w:rPr>
          <w:spacing w:val="42"/>
          <w:sz w:val="24"/>
          <w:szCs w:val="24"/>
        </w:rPr>
        <w:t xml:space="preserve"> </w:t>
      </w:r>
      <w:r>
        <w:rPr>
          <w:sz w:val="24"/>
          <w:szCs w:val="24"/>
        </w:rPr>
        <w:t>the</w:t>
      </w:r>
      <w:r>
        <w:rPr>
          <w:spacing w:val="42"/>
          <w:sz w:val="24"/>
          <w:szCs w:val="24"/>
        </w:rPr>
        <w:t xml:space="preserve"> </w:t>
      </w:r>
      <w:r>
        <w:rPr>
          <w:sz w:val="24"/>
          <w:szCs w:val="24"/>
        </w:rPr>
        <w:t>server</w:t>
      </w:r>
      <w:r>
        <w:rPr>
          <w:spacing w:val="42"/>
          <w:sz w:val="24"/>
          <w:szCs w:val="24"/>
        </w:rPr>
        <w:t xml:space="preserve"> </w:t>
      </w:r>
      <w:r>
        <w:rPr>
          <w:sz w:val="24"/>
          <w:szCs w:val="24"/>
        </w:rPr>
        <w:t>would</w:t>
      </w:r>
      <w:r>
        <w:rPr>
          <w:spacing w:val="43"/>
          <w:sz w:val="24"/>
          <w:szCs w:val="24"/>
        </w:rPr>
        <w:t xml:space="preserve"> </w:t>
      </w:r>
      <w:r>
        <w:rPr>
          <w:sz w:val="24"/>
          <w:szCs w:val="24"/>
        </w:rPr>
        <w:t>have</w:t>
      </w:r>
      <w:r>
        <w:rPr>
          <w:spacing w:val="41"/>
          <w:sz w:val="24"/>
          <w:szCs w:val="24"/>
        </w:rPr>
        <w:t xml:space="preserve"> </w:t>
      </w:r>
      <w:r>
        <w:rPr>
          <w:sz w:val="24"/>
          <w:szCs w:val="24"/>
        </w:rPr>
        <w:t>the</w:t>
      </w:r>
      <w:r>
        <w:rPr>
          <w:spacing w:val="42"/>
          <w:sz w:val="24"/>
          <w:szCs w:val="24"/>
        </w:rPr>
        <w:t xml:space="preserve"> </w:t>
      </w:r>
      <w:r>
        <w:rPr>
          <w:sz w:val="24"/>
          <w:szCs w:val="24"/>
        </w:rPr>
        <w:t>database</w:t>
      </w:r>
      <w:r>
        <w:rPr>
          <w:spacing w:val="1"/>
          <w:sz w:val="24"/>
          <w:szCs w:val="24"/>
        </w:rPr>
        <w:t xml:space="preserve"> </w:t>
      </w:r>
      <w:r>
        <w:rPr>
          <w:sz w:val="24"/>
          <w:szCs w:val="24"/>
        </w:rPr>
        <w:t>(storage</w:t>
      </w:r>
      <w:r>
        <w:rPr>
          <w:spacing w:val="19"/>
          <w:sz w:val="24"/>
          <w:szCs w:val="24"/>
        </w:rPr>
        <w:t xml:space="preserve"> </w:t>
      </w:r>
      <w:r>
        <w:rPr>
          <w:sz w:val="24"/>
          <w:szCs w:val="24"/>
        </w:rPr>
        <w:t>tier),</w:t>
      </w:r>
      <w:r>
        <w:rPr>
          <w:spacing w:val="22"/>
          <w:sz w:val="24"/>
          <w:szCs w:val="24"/>
        </w:rPr>
        <w:t xml:space="preserve"> </w:t>
      </w:r>
      <w:r>
        <w:rPr>
          <w:sz w:val="24"/>
          <w:szCs w:val="24"/>
        </w:rPr>
        <w:t>and</w:t>
      </w:r>
      <w:r>
        <w:rPr>
          <w:spacing w:val="20"/>
          <w:sz w:val="24"/>
          <w:szCs w:val="24"/>
        </w:rPr>
        <w:t xml:space="preserve"> </w:t>
      </w:r>
      <w:r>
        <w:rPr>
          <w:sz w:val="24"/>
          <w:szCs w:val="24"/>
        </w:rPr>
        <w:t>the</w:t>
      </w:r>
      <w:r>
        <w:rPr>
          <w:spacing w:val="21"/>
          <w:sz w:val="24"/>
          <w:szCs w:val="24"/>
        </w:rPr>
        <w:t xml:space="preserve"> </w:t>
      </w:r>
      <w:r>
        <w:rPr>
          <w:sz w:val="24"/>
          <w:szCs w:val="24"/>
        </w:rPr>
        <w:t>business</w:t>
      </w:r>
      <w:r>
        <w:rPr>
          <w:spacing w:val="19"/>
          <w:sz w:val="24"/>
          <w:szCs w:val="24"/>
        </w:rPr>
        <w:t xml:space="preserve"> </w:t>
      </w:r>
      <w:r>
        <w:rPr>
          <w:sz w:val="24"/>
          <w:szCs w:val="24"/>
        </w:rPr>
        <w:t>logic</w:t>
      </w:r>
      <w:r>
        <w:rPr>
          <w:spacing w:val="21"/>
          <w:sz w:val="24"/>
          <w:szCs w:val="24"/>
        </w:rPr>
        <w:t xml:space="preserve"> </w:t>
      </w:r>
      <w:r>
        <w:rPr>
          <w:sz w:val="24"/>
          <w:szCs w:val="24"/>
        </w:rPr>
        <w:t>(application</w:t>
      </w:r>
      <w:r>
        <w:rPr>
          <w:spacing w:val="20"/>
          <w:sz w:val="24"/>
          <w:szCs w:val="24"/>
        </w:rPr>
        <w:t xml:space="preserve"> </w:t>
      </w:r>
      <w:r>
        <w:rPr>
          <w:sz w:val="24"/>
          <w:szCs w:val="24"/>
        </w:rPr>
        <w:t>tier)</w:t>
      </w:r>
      <w:r>
        <w:rPr>
          <w:spacing w:val="22"/>
          <w:sz w:val="24"/>
          <w:szCs w:val="24"/>
        </w:rPr>
        <w:t xml:space="preserve"> </w:t>
      </w:r>
      <w:r>
        <w:rPr>
          <w:sz w:val="24"/>
          <w:szCs w:val="24"/>
        </w:rPr>
        <w:t>would</w:t>
      </w:r>
      <w:r>
        <w:rPr>
          <w:spacing w:val="21"/>
          <w:sz w:val="24"/>
          <w:szCs w:val="24"/>
        </w:rPr>
        <w:t xml:space="preserve"> </w:t>
      </w:r>
      <w:r>
        <w:rPr>
          <w:sz w:val="24"/>
          <w:szCs w:val="24"/>
        </w:rPr>
        <w:t>be</w:t>
      </w:r>
      <w:r>
        <w:rPr>
          <w:spacing w:val="20"/>
          <w:sz w:val="24"/>
          <w:szCs w:val="24"/>
        </w:rPr>
        <w:t xml:space="preserve"> </w:t>
      </w:r>
      <w:r>
        <w:rPr>
          <w:sz w:val="24"/>
          <w:szCs w:val="24"/>
        </w:rPr>
        <w:t>on</w:t>
      </w:r>
      <w:r>
        <w:rPr>
          <w:spacing w:val="19"/>
          <w:sz w:val="24"/>
          <w:szCs w:val="24"/>
        </w:rPr>
        <w:t xml:space="preserve"> </w:t>
      </w:r>
      <w:r>
        <w:rPr>
          <w:sz w:val="24"/>
          <w:szCs w:val="24"/>
        </w:rPr>
        <w:t>one</w:t>
      </w:r>
      <w:r>
        <w:rPr>
          <w:spacing w:val="20"/>
          <w:sz w:val="24"/>
          <w:szCs w:val="24"/>
        </w:rPr>
        <w:t xml:space="preserve"> </w:t>
      </w:r>
      <w:r>
        <w:rPr>
          <w:sz w:val="24"/>
          <w:szCs w:val="24"/>
        </w:rPr>
        <w:t>of</w:t>
      </w:r>
      <w:r>
        <w:rPr>
          <w:spacing w:val="20"/>
          <w:sz w:val="24"/>
          <w:szCs w:val="24"/>
        </w:rPr>
        <w:t xml:space="preserve"> </w:t>
      </w:r>
      <w:r>
        <w:rPr>
          <w:sz w:val="24"/>
          <w:szCs w:val="24"/>
        </w:rPr>
        <w:t>them</w:t>
      </w:r>
      <w:r>
        <w:rPr>
          <w:spacing w:val="21"/>
          <w:sz w:val="24"/>
          <w:szCs w:val="24"/>
        </w:rPr>
        <w:t xml:space="preserve"> </w:t>
      </w:r>
      <w:r>
        <w:rPr>
          <w:sz w:val="24"/>
          <w:szCs w:val="24"/>
        </w:rPr>
        <w:t>or</w:t>
      </w:r>
      <w:r>
        <w:rPr>
          <w:spacing w:val="20"/>
          <w:sz w:val="24"/>
          <w:szCs w:val="24"/>
        </w:rPr>
        <w:t xml:space="preserve"> </w:t>
      </w:r>
      <w:r>
        <w:rPr>
          <w:sz w:val="24"/>
          <w:szCs w:val="24"/>
        </w:rPr>
        <w:t>on</w:t>
      </w:r>
      <w:r>
        <w:rPr>
          <w:spacing w:val="21"/>
          <w:sz w:val="24"/>
          <w:szCs w:val="24"/>
        </w:rPr>
        <w:t xml:space="preserve"> </w:t>
      </w:r>
      <w:r>
        <w:rPr>
          <w:sz w:val="24"/>
          <w:szCs w:val="24"/>
        </w:rPr>
        <w:t>both.</w:t>
      </w:r>
      <w:r>
        <w:rPr>
          <w:spacing w:val="1"/>
          <w:sz w:val="24"/>
          <w:szCs w:val="24"/>
        </w:rPr>
        <w:t xml:space="preserve"> </w:t>
      </w:r>
      <w:r>
        <w:rPr>
          <w:sz w:val="24"/>
          <w:szCs w:val="24"/>
        </w:rPr>
        <w:t>While</w:t>
      </w:r>
      <w:r>
        <w:rPr>
          <w:spacing w:val="49"/>
          <w:sz w:val="24"/>
          <w:szCs w:val="24"/>
        </w:rPr>
        <w:t xml:space="preserve"> </w:t>
      </w:r>
      <w:r>
        <w:rPr>
          <w:sz w:val="24"/>
          <w:szCs w:val="24"/>
        </w:rPr>
        <w:t>this</w:t>
      </w:r>
      <w:r>
        <w:rPr>
          <w:spacing w:val="49"/>
          <w:sz w:val="24"/>
          <w:szCs w:val="24"/>
        </w:rPr>
        <w:t xml:space="preserve"> </w:t>
      </w:r>
      <w:r>
        <w:rPr>
          <w:sz w:val="24"/>
          <w:szCs w:val="24"/>
        </w:rPr>
        <w:t>increases</w:t>
      </w:r>
      <w:r>
        <w:rPr>
          <w:spacing w:val="49"/>
          <w:sz w:val="24"/>
          <w:szCs w:val="24"/>
        </w:rPr>
        <w:t xml:space="preserve"> </w:t>
      </w:r>
      <w:r>
        <w:rPr>
          <w:sz w:val="24"/>
          <w:szCs w:val="24"/>
        </w:rPr>
        <w:t>the</w:t>
      </w:r>
      <w:r>
        <w:rPr>
          <w:spacing w:val="50"/>
          <w:sz w:val="24"/>
          <w:szCs w:val="24"/>
        </w:rPr>
        <w:t xml:space="preserve"> </w:t>
      </w:r>
      <w:r>
        <w:rPr>
          <w:sz w:val="24"/>
          <w:szCs w:val="24"/>
        </w:rPr>
        <w:t>scalability</w:t>
      </w:r>
      <w:r>
        <w:rPr>
          <w:spacing w:val="50"/>
          <w:sz w:val="24"/>
          <w:szCs w:val="24"/>
        </w:rPr>
        <w:t xml:space="preserve"> </w:t>
      </w:r>
      <w:r>
        <w:rPr>
          <w:sz w:val="24"/>
          <w:szCs w:val="24"/>
        </w:rPr>
        <w:t>of</w:t>
      </w:r>
      <w:r>
        <w:rPr>
          <w:spacing w:val="49"/>
          <w:sz w:val="24"/>
          <w:szCs w:val="24"/>
        </w:rPr>
        <w:t xml:space="preserve"> </w:t>
      </w:r>
      <w:r>
        <w:rPr>
          <w:sz w:val="24"/>
          <w:szCs w:val="24"/>
        </w:rPr>
        <w:t>the</w:t>
      </w:r>
      <w:r>
        <w:rPr>
          <w:spacing w:val="50"/>
          <w:sz w:val="24"/>
          <w:szCs w:val="24"/>
        </w:rPr>
        <w:t xml:space="preserve"> </w:t>
      </w:r>
      <w:r>
        <w:rPr>
          <w:sz w:val="24"/>
          <w:szCs w:val="24"/>
        </w:rPr>
        <w:t>applications</w:t>
      </w:r>
      <w:r>
        <w:rPr>
          <w:spacing w:val="49"/>
          <w:sz w:val="24"/>
          <w:szCs w:val="24"/>
        </w:rPr>
        <w:t xml:space="preserve"> </w:t>
      </w:r>
      <w:r>
        <w:rPr>
          <w:sz w:val="24"/>
          <w:szCs w:val="24"/>
        </w:rPr>
        <w:t>and</w:t>
      </w:r>
      <w:r>
        <w:rPr>
          <w:spacing w:val="49"/>
          <w:sz w:val="24"/>
          <w:szCs w:val="24"/>
        </w:rPr>
        <w:t xml:space="preserve"> </w:t>
      </w:r>
      <w:r>
        <w:rPr>
          <w:sz w:val="24"/>
          <w:szCs w:val="24"/>
        </w:rPr>
        <w:t>separates</w:t>
      </w:r>
      <w:r>
        <w:rPr>
          <w:spacing w:val="51"/>
          <w:sz w:val="24"/>
          <w:szCs w:val="24"/>
        </w:rPr>
        <w:t xml:space="preserve"> </w:t>
      </w:r>
      <w:r>
        <w:rPr>
          <w:sz w:val="24"/>
          <w:szCs w:val="24"/>
        </w:rPr>
        <w:t>the</w:t>
      </w:r>
      <w:r>
        <w:rPr>
          <w:spacing w:val="50"/>
          <w:sz w:val="24"/>
          <w:szCs w:val="24"/>
        </w:rPr>
        <w:t xml:space="preserve"> </w:t>
      </w:r>
      <w:r>
        <w:rPr>
          <w:sz w:val="24"/>
          <w:szCs w:val="24"/>
        </w:rPr>
        <w:t>display</w:t>
      </w:r>
      <w:r>
        <w:rPr>
          <w:spacing w:val="48"/>
          <w:sz w:val="24"/>
          <w:szCs w:val="24"/>
        </w:rPr>
        <w:t xml:space="preserve"> </w:t>
      </w:r>
      <w:r>
        <w:rPr>
          <w:sz w:val="24"/>
          <w:szCs w:val="24"/>
        </w:rPr>
        <w:t>and</w:t>
      </w:r>
      <w:r>
        <w:rPr>
          <w:spacing w:val="51"/>
          <w:sz w:val="24"/>
          <w:szCs w:val="24"/>
        </w:rPr>
        <w:t xml:space="preserve"> </w:t>
      </w:r>
      <w:r>
        <w:rPr>
          <w:sz w:val="24"/>
          <w:szCs w:val="24"/>
        </w:rPr>
        <w:t>the</w:t>
      </w:r>
      <w:r>
        <w:rPr>
          <w:spacing w:val="1"/>
          <w:sz w:val="24"/>
          <w:szCs w:val="24"/>
        </w:rPr>
        <w:t xml:space="preserve"> </w:t>
      </w:r>
      <w:r>
        <w:rPr>
          <w:sz w:val="24"/>
          <w:szCs w:val="24"/>
        </w:rPr>
        <w:t>database,</w:t>
      </w:r>
      <w:r>
        <w:rPr>
          <w:spacing w:val="42"/>
          <w:sz w:val="24"/>
          <w:szCs w:val="24"/>
        </w:rPr>
        <w:t xml:space="preserve"> </w:t>
      </w:r>
      <w:r>
        <w:rPr>
          <w:sz w:val="24"/>
          <w:szCs w:val="24"/>
        </w:rPr>
        <w:t>it</w:t>
      </w:r>
      <w:r>
        <w:rPr>
          <w:spacing w:val="46"/>
          <w:sz w:val="24"/>
          <w:szCs w:val="24"/>
        </w:rPr>
        <w:t xml:space="preserve"> </w:t>
      </w:r>
      <w:r>
        <w:rPr>
          <w:sz w:val="24"/>
          <w:szCs w:val="24"/>
        </w:rPr>
        <w:t>still</w:t>
      </w:r>
      <w:r>
        <w:rPr>
          <w:spacing w:val="43"/>
          <w:sz w:val="24"/>
          <w:szCs w:val="24"/>
        </w:rPr>
        <w:t xml:space="preserve"> </w:t>
      </w:r>
      <w:r>
        <w:rPr>
          <w:sz w:val="24"/>
          <w:szCs w:val="24"/>
        </w:rPr>
        <w:t>doesn‟t</w:t>
      </w:r>
      <w:r>
        <w:rPr>
          <w:spacing w:val="46"/>
          <w:sz w:val="24"/>
          <w:szCs w:val="24"/>
        </w:rPr>
        <w:t xml:space="preserve"> </w:t>
      </w:r>
      <w:r>
        <w:rPr>
          <w:sz w:val="24"/>
          <w:szCs w:val="24"/>
        </w:rPr>
        <w:t>allow</w:t>
      </w:r>
      <w:r>
        <w:rPr>
          <w:spacing w:val="42"/>
          <w:sz w:val="24"/>
          <w:szCs w:val="24"/>
        </w:rPr>
        <w:t xml:space="preserve"> </w:t>
      </w:r>
      <w:r>
        <w:rPr>
          <w:sz w:val="24"/>
          <w:szCs w:val="24"/>
        </w:rPr>
        <w:t>for</w:t>
      </w:r>
      <w:r>
        <w:rPr>
          <w:spacing w:val="44"/>
          <w:sz w:val="24"/>
          <w:szCs w:val="24"/>
        </w:rPr>
        <w:t xml:space="preserve"> </w:t>
      </w:r>
      <w:r>
        <w:rPr>
          <w:sz w:val="24"/>
          <w:szCs w:val="24"/>
        </w:rPr>
        <w:t>true</w:t>
      </w:r>
      <w:r>
        <w:rPr>
          <w:spacing w:val="46"/>
          <w:sz w:val="24"/>
          <w:szCs w:val="24"/>
        </w:rPr>
        <w:t xml:space="preserve"> </w:t>
      </w:r>
      <w:r>
        <w:rPr>
          <w:sz w:val="24"/>
          <w:szCs w:val="24"/>
        </w:rPr>
        <w:t>specialization</w:t>
      </w:r>
      <w:r>
        <w:rPr>
          <w:spacing w:val="43"/>
          <w:sz w:val="24"/>
          <w:szCs w:val="24"/>
        </w:rPr>
        <w:t xml:space="preserve"> </w:t>
      </w:r>
      <w:r>
        <w:rPr>
          <w:sz w:val="24"/>
          <w:szCs w:val="24"/>
        </w:rPr>
        <w:t>of</w:t>
      </w:r>
      <w:r>
        <w:rPr>
          <w:spacing w:val="44"/>
          <w:sz w:val="24"/>
          <w:szCs w:val="24"/>
        </w:rPr>
        <w:t xml:space="preserve"> </w:t>
      </w:r>
      <w:r>
        <w:rPr>
          <w:sz w:val="24"/>
          <w:szCs w:val="24"/>
        </w:rPr>
        <w:t>layers,</w:t>
      </w:r>
      <w:r>
        <w:rPr>
          <w:spacing w:val="43"/>
          <w:sz w:val="24"/>
          <w:szCs w:val="24"/>
        </w:rPr>
        <w:t xml:space="preserve"> </w:t>
      </w:r>
      <w:r>
        <w:rPr>
          <w:sz w:val="24"/>
          <w:szCs w:val="24"/>
        </w:rPr>
        <w:t>so</w:t>
      </w:r>
      <w:r>
        <w:rPr>
          <w:spacing w:val="45"/>
          <w:sz w:val="24"/>
          <w:szCs w:val="24"/>
        </w:rPr>
        <w:t xml:space="preserve"> </w:t>
      </w:r>
      <w:r>
        <w:rPr>
          <w:sz w:val="24"/>
          <w:szCs w:val="24"/>
        </w:rPr>
        <w:t>most</w:t>
      </w:r>
      <w:r>
        <w:rPr>
          <w:spacing w:val="44"/>
          <w:sz w:val="24"/>
          <w:szCs w:val="24"/>
        </w:rPr>
        <w:t xml:space="preserve"> </w:t>
      </w:r>
      <w:r>
        <w:rPr>
          <w:sz w:val="24"/>
          <w:szCs w:val="24"/>
        </w:rPr>
        <w:t>applications</w:t>
      </w:r>
      <w:r>
        <w:rPr>
          <w:spacing w:val="45"/>
          <w:sz w:val="24"/>
          <w:szCs w:val="24"/>
        </w:rPr>
        <w:t xml:space="preserve"> </w:t>
      </w:r>
      <w:r>
        <w:rPr>
          <w:sz w:val="24"/>
          <w:szCs w:val="24"/>
        </w:rPr>
        <w:t>will</w:t>
      </w:r>
      <w:r>
        <w:rPr>
          <w:spacing w:val="1"/>
          <w:sz w:val="24"/>
          <w:szCs w:val="24"/>
        </w:rPr>
        <w:t xml:space="preserve"> </w:t>
      </w:r>
      <w:r>
        <w:rPr>
          <w:sz w:val="24"/>
          <w:szCs w:val="24"/>
        </w:rPr>
        <w:t>outgrow</w:t>
      </w:r>
      <w:r>
        <w:rPr>
          <w:spacing w:val="20"/>
          <w:sz w:val="24"/>
          <w:szCs w:val="24"/>
        </w:rPr>
        <w:t xml:space="preserve"> </w:t>
      </w:r>
      <w:r>
        <w:rPr>
          <w:sz w:val="24"/>
          <w:szCs w:val="24"/>
        </w:rPr>
        <w:t>this</w:t>
      </w:r>
      <w:r>
        <w:rPr>
          <w:spacing w:val="22"/>
          <w:sz w:val="24"/>
          <w:szCs w:val="24"/>
        </w:rPr>
        <w:t xml:space="preserve"> </w:t>
      </w:r>
      <w:r>
        <w:rPr>
          <w:sz w:val="24"/>
          <w:szCs w:val="24"/>
        </w:rPr>
        <w:t>model.</w:t>
      </w:r>
      <w:r>
        <w:rPr>
          <w:spacing w:val="21"/>
          <w:sz w:val="24"/>
          <w:szCs w:val="24"/>
        </w:rPr>
        <w:t xml:space="preserve"> </w:t>
      </w:r>
      <w:r>
        <w:rPr>
          <w:sz w:val="24"/>
          <w:szCs w:val="24"/>
        </w:rPr>
        <w:t>An</w:t>
      </w:r>
      <w:r>
        <w:rPr>
          <w:spacing w:val="21"/>
          <w:sz w:val="24"/>
          <w:szCs w:val="24"/>
        </w:rPr>
        <w:t xml:space="preserve"> </w:t>
      </w:r>
      <w:r>
        <w:rPr>
          <w:sz w:val="24"/>
          <w:szCs w:val="24"/>
        </w:rPr>
        <w:t>emerging</w:t>
      </w:r>
      <w:r>
        <w:rPr>
          <w:spacing w:val="20"/>
          <w:sz w:val="24"/>
          <w:szCs w:val="24"/>
        </w:rPr>
        <w:t xml:space="preserve"> </w:t>
      </w:r>
      <w:r>
        <w:rPr>
          <w:sz w:val="24"/>
          <w:szCs w:val="24"/>
        </w:rPr>
        <w:t>strategy</w:t>
      </w:r>
      <w:r>
        <w:rPr>
          <w:spacing w:val="22"/>
          <w:sz w:val="24"/>
          <w:szCs w:val="24"/>
        </w:rPr>
        <w:t xml:space="preserve"> </w:t>
      </w:r>
      <w:r>
        <w:rPr>
          <w:sz w:val="24"/>
          <w:szCs w:val="24"/>
        </w:rPr>
        <w:t>for</w:t>
      </w:r>
      <w:r>
        <w:rPr>
          <w:spacing w:val="22"/>
          <w:sz w:val="24"/>
          <w:szCs w:val="24"/>
        </w:rPr>
        <w:t xml:space="preserve"> </w:t>
      </w:r>
      <w:r>
        <w:rPr>
          <w:sz w:val="24"/>
          <w:szCs w:val="24"/>
        </w:rPr>
        <w:t>application</w:t>
      </w:r>
      <w:r>
        <w:rPr>
          <w:spacing w:val="20"/>
          <w:sz w:val="24"/>
          <w:szCs w:val="24"/>
        </w:rPr>
        <w:t xml:space="preserve"> </w:t>
      </w:r>
      <w:r>
        <w:rPr>
          <w:sz w:val="24"/>
          <w:szCs w:val="24"/>
        </w:rPr>
        <w:t>software</w:t>
      </w:r>
      <w:r>
        <w:rPr>
          <w:spacing w:val="23"/>
          <w:sz w:val="24"/>
          <w:szCs w:val="24"/>
        </w:rPr>
        <w:t xml:space="preserve"> </w:t>
      </w:r>
      <w:r>
        <w:rPr>
          <w:sz w:val="24"/>
          <w:szCs w:val="24"/>
        </w:rPr>
        <w:t>companies</w:t>
      </w:r>
      <w:r>
        <w:rPr>
          <w:spacing w:val="20"/>
          <w:sz w:val="24"/>
          <w:szCs w:val="24"/>
        </w:rPr>
        <w:t xml:space="preserve"> </w:t>
      </w:r>
      <w:r>
        <w:rPr>
          <w:sz w:val="24"/>
          <w:szCs w:val="24"/>
        </w:rPr>
        <w:t>is</w:t>
      </w:r>
      <w:r>
        <w:rPr>
          <w:spacing w:val="22"/>
          <w:sz w:val="24"/>
          <w:szCs w:val="24"/>
        </w:rPr>
        <w:t xml:space="preserve"> </w:t>
      </w:r>
      <w:r>
        <w:rPr>
          <w:sz w:val="24"/>
          <w:szCs w:val="24"/>
        </w:rPr>
        <w:t>to</w:t>
      </w:r>
      <w:r>
        <w:rPr>
          <w:spacing w:val="22"/>
          <w:sz w:val="24"/>
          <w:szCs w:val="24"/>
        </w:rPr>
        <w:t xml:space="preserve"> </w:t>
      </w:r>
      <w:r>
        <w:rPr>
          <w:sz w:val="24"/>
          <w:szCs w:val="24"/>
        </w:rPr>
        <w:t>provide</w:t>
      </w:r>
      <w:r>
        <w:rPr>
          <w:spacing w:val="1"/>
          <w:sz w:val="24"/>
          <w:szCs w:val="24"/>
        </w:rPr>
        <w:t xml:space="preserve"> </w:t>
      </w:r>
      <w:r>
        <w:rPr>
          <w:sz w:val="24"/>
          <w:szCs w:val="24"/>
        </w:rPr>
        <w:t>web</w:t>
      </w:r>
      <w:r>
        <w:rPr>
          <w:spacing w:val="8"/>
          <w:sz w:val="24"/>
          <w:szCs w:val="24"/>
        </w:rPr>
        <w:t xml:space="preserve"> </w:t>
      </w:r>
      <w:r>
        <w:rPr>
          <w:sz w:val="24"/>
          <w:szCs w:val="24"/>
        </w:rPr>
        <w:t>access</w:t>
      </w:r>
      <w:r>
        <w:rPr>
          <w:spacing w:val="6"/>
          <w:sz w:val="24"/>
          <w:szCs w:val="24"/>
        </w:rPr>
        <w:t xml:space="preserve"> </w:t>
      </w:r>
      <w:r>
        <w:rPr>
          <w:sz w:val="24"/>
          <w:szCs w:val="24"/>
        </w:rPr>
        <w:t>to</w:t>
      </w:r>
      <w:r>
        <w:rPr>
          <w:spacing w:val="7"/>
          <w:sz w:val="24"/>
          <w:szCs w:val="24"/>
        </w:rPr>
        <w:t xml:space="preserve"> </w:t>
      </w:r>
      <w:r>
        <w:rPr>
          <w:sz w:val="24"/>
          <w:szCs w:val="24"/>
        </w:rPr>
        <w:t>software</w:t>
      </w:r>
      <w:r>
        <w:rPr>
          <w:spacing w:val="6"/>
          <w:sz w:val="24"/>
          <w:szCs w:val="24"/>
        </w:rPr>
        <w:t xml:space="preserve"> </w:t>
      </w:r>
      <w:r>
        <w:rPr>
          <w:sz w:val="24"/>
          <w:szCs w:val="24"/>
        </w:rPr>
        <w:t>previously</w:t>
      </w:r>
      <w:r>
        <w:rPr>
          <w:spacing w:val="6"/>
          <w:sz w:val="24"/>
          <w:szCs w:val="24"/>
        </w:rPr>
        <w:t xml:space="preserve"> </w:t>
      </w:r>
      <w:r>
        <w:rPr>
          <w:sz w:val="24"/>
          <w:szCs w:val="24"/>
        </w:rPr>
        <w:t>distributed</w:t>
      </w:r>
      <w:r>
        <w:rPr>
          <w:spacing w:val="7"/>
          <w:sz w:val="24"/>
          <w:szCs w:val="24"/>
        </w:rPr>
        <w:t xml:space="preserve"> </w:t>
      </w:r>
      <w:r>
        <w:rPr>
          <w:sz w:val="24"/>
          <w:szCs w:val="24"/>
        </w:rPr>
        <w:t>as</w:t>
      </w:r>
      <w:r>
        <w:rPr>
          <w:spacing w:val="6"/>
          <w:sz w:val="24"/>
          <w:szCs w:val="24"/>
        </w:rPr>
        <w:t xml:space="preserve"> </w:t>
      </w:r>
      <w:r>
        <w:rPr>
          <w:sz w:val="24"/>
          <w:szCs w:val="24"/>
        </w:rPr>
        <w:t>local</w:t>
      </w:r>
      <w:r>
        <w:rPr>
          <w:spacing w:val="8"/>
          <w:sz w:val="24"/>
          <w:szCs w:val="24"/>
        </w:rPr>
        <w:t xml:space="preserve"> </w:t>
      </w:r>
      <w:r>
        <w:rPr>
          <w:sz w:val="24"/>
          <w:szCs w:val="24"/>
        </w:rPr>
        <w:t>applications.</w:t>
      </w:r>
      <w:r>
        <w:rPr>
          <w:spacing w:val="6"/>
          <w:sz w:val="24"/>
          <w:szCs w:val="24"/>
        </w:rPr>
        <w:t xml:space="preserve"> </w:t>
      </w:r>
      <w:r>
        <w:rPr>
          <w:sz w:val="24"/>
          <w:szCs w:val="24"/>
        </w:rPr>
        <w:t>Depending</w:t>
      </w:r>
      <w:r>
        <w:rPr>
          <w:spacing w:val="7"/>
          <w:sz w:val="24"/>
          <w:szCs w:val="24"/>
        </w:rPr>
        <w:t xml:space="preserve"> </w:t>
      </w:r>
      <w:r>
        <w:rPr>
          <w:sz w:val="24"/>
          <w:szCs w:val="24"/>
        </w:rPr>
        <w:t>on</w:t>
      </w:r>
      <w:r>
        <w:rPr>
          <w:spacing w:val="7"/>
          <w:sz w:val="24"/>
          <w:szCs w:val="24"/>
        </w:rPr>
        <w:t xml:space="preserve"> </w:t>
      </w:r>
      <w:r>
        <w:rPr>
          <w:sz w:val="24"/>
          <w:szCs w:val="24"/>
        </w:rPr>
        <w:t>the</w:t>
      </w:r>
      <w:r>
        <w:rPr>
          <w:spacing w:val="6"/>
          <w:sz w:val="24"/>
          <w:szCs w:val="24"/>
        </w:rPr>
        <w:t xml:space="preserve"> </w:t>
      </w:r>
      <w:r>
        <w:rPr>
          <w:sz w:val="24"/>
          <w:szCs w:val="24"/>
        </w:rPr>
        <w:t>type</w:t>
      </w:r>
      <w:r>
        <w:rPr>
          <w:spacing w:val="6"/>
          <w:sz w:val="24"/>
          <w:szCs w:val="24"/>
        </w:rPr>
        <w:t xml:space="preserve"> </w:t>
      </w:r>
      <w:r>
        <w:rPr>
          <w:sz w:val="24"/>
          <w:szCs w:val="24"/>
        </w:rPr>
        <w:t>of</w:t>
      </w:r>
      <w:r>
        <w:rPr>
          <w:spacing w:val="1"/>
          <w:sz w:val="24"/>
          <w:szCs w:val="24"/>
        </w:rPr>
        <w:t xml:space="preserve"> </w:t>
      </w:r>
      <w:r>
        <w:rPr>
          <w:sz w:val="24"/>
          <w:szCs w:val="24"/>
        </w:rPr>
        <w:t>application,</w:t>
      </w:r>
      <w:r>
        <w:rPr>
          <w:spacing w:val="17"/>
          <w:sz w:val="24"/>
          <w:szCs w:val="24"/>
        </w:rPr>
        <w:t xml:space="preserve"> </w:t>
      </w:r>
      <w:r>
        <w:rPr>
          <w:sz w:val="24"/>
          <w:szCs w:val="24"/>
        </w:rPr>
        <w:t>it</w:t>
      </w:r>
      <w:r>
        <w:rPr>
          <w:spacing w:val="17"/>
          <w:sz w:val="24"/>
          <w:szCs w:val="24"/>
        </w:rPr>
        <w:t xml:space="preserve"> </w:t>
      </w:r>
      <w:r>
        <w:rPr>
          <w:sz w:val="24"/>
          <w:szCs w:val="24"/>
        </w:rPr>
        <w:t>may</w:t>
      </w:r>
      <w:r>
        <w:rPr>
          <w:spacing w:val="16"/>
          <w:sz w:val="24"/>
          <w:szCs w:val="24"/>
        </w:rPr>
        <w:t xml:space="preserve"> </w:t>
      </w:r>
      <w:r>
        <w:rPr>
          <w:sz w:val="24"/>
          <w:szCs w:val="24"/>
        </w:rPr>
        <w:t>require</w:t>
      </w:r>
      <w:r>
        <w:rPr>
          <w:spacing w:val="18"/>
          <w:sz w:val="24"/>
          <w:szCs w:val="24"/>
        </w:rPr>
        <w:t xml:space="preserve"> </w:t>
      </w:r>
      <w:r>
        <w:rPr>
          <w:sz w:val="24"/>
          <w:szCs w:val="24"/>
        </w:rPr>
        <w:t>the</w:t>
      </w:r>
      <w:r>
        <w:rPr>
          <w:spacing w:val="16"/>
          <w:sz w:val="24"/>
          <w:szCs w:val="24"/>
        </w:rPr>
        <w:t xml:space="preserve"> </w:t>
      </w:r>
      <w:r>
        <w:rPr>
          <w:sz w:val="24"/>
          <w:szCs w:val="24"/>
        </w:rPr>
        <w:t>development</w:t>
      </w:r>
      <w:r>
        <w:rPr>
          <w:spacing w:val="18"/>
          <w:sz w:val="24"/>
          <w:szCs w:val="24"/>
        </w:rPr>
        <w:t xml:space="preserve"> </w:t>
      </w:r>
      <w:r>
        <w:rPr>
          <w:sz w:val="24"/>
          <w:szCs w:val="24"/>
        </w:rPr>
        <w:t>of</w:t>
      </w:r>
      <w:r>
        <w:rPr>
          <w:spacing w:val="17"/>
          <w:sz w:val="24"/>
          <w:szCs w:val="24"/>
        </w:rPr>
        <w:t xml:space="preserve"> </w:t>
      </w:r>
      <w:r>
        <w:rPr>
          <w:sz w:val="24"/>
          <w:szCs w:val="24"/>
        </w:rPr>
        <w:t>an</w:t>
      </w:r>
      <w:r>
        <w:rPr>
          <w:spacing w:val="18"/>
          <w:sz w:val="24"/>
          <w:szCs w:val="24"/>
        </w:rPr>
        <w:t xml:space="preserve"> </w:t>
      </w:r>
      <w:r>
        <w:rPr>
          <w:sz w:val="24"/>
          <w:szCs w:val="24"/>
        </w:rPr>
        <w:t>entirely</w:t>
      </w:r>
      <w:r>
        <w:rPr>
          <w:spacing w:val="18"/>
          <w:sz w:val="24"/>
          <w:szCs w:val="24"/>
        </w:rPr>
        <w:t xml:space="preserve"> </w:t>
      </w:r>
      <w:r>
        <w:rPr>
          <w:sz w:val="24"/>
          <w:szCs w:val="24"/>
        </w:rPr>
        <w:t>different</w:t>
      </w:r>
      <w:r>
        <w:rPr>
          <w:spacing w:val="17"/>
          <w:sz w:val="24"/>
          <w:szCs w:val="24"/>
        </w:rPr>
        <w:t xml:space="preserve"> </w:t>
      </w:r>
      <w:r>
        <w:rPr>
          <w:sz w:val="24"/>
          <w:szCs w:val="24"/>
        </w:rPr>
        <w:t>browser-based</w:t>
      </w:r>
      <w:r>
        <w:rPr>
          <w:spacing w:val="18"/>
          <w:sz w:val="24"/>
          <w:szCs w:val="24"/>
        </w:rPr>
        <w:t xml:space="preserve"> </w:t>
      </w:r>
      <w:r>
        <w:rPr>
          <w:sz w:val="24"/>
          <w:szCs w:val="24"/>
        </w:rPr>
        <w:t>interface,</w:t>
      </w:r>
      <w:r>
        <w:rPr>
          <w:spacing w:val="1"/>
          <w:sz w:val="24"/>
          <w:szCs w:val="24"/>
        </w:rPr>
        <w:t xml:space="preserve"> </w:t>
      </w:r>
      <w:r>
        <w:rPr>
          <w:sz w:val="24"/>
          <w:szCs w:val="24"/>
        </w:rPr>
        <w:t>or</w:t>
      </w:r>
      <w:r>
        <w:rPr>
          <w:spacing w:val="37"/>
          <w:sz w:val="24"/>
          <w:szCs w:val="24"/>
        </w:rPr>
        <w:t xml:space="preserve"> </w:t>
      </w:r>
      <w:r>
        <w:rPr>
          <w:sz w:val="24"/>
          <w:szCs w:val="24"/>
        </w:rPr>
        <w:t>merely</w:t>
      </w:r>
      <w:r>
        <w:rPr>
          <w:spacing w:val="36"/>
          <w:sz w:val="24"/>
          <w:szCs w:val="24"/>
        </w:rPr>
        <w:t xml:space="preserve"> </w:t>
      </w:r>
      <w:r>
        <w:rPr>
          <w:sz w:val="24"/>
          <w:szCs w:val="24"/>
        </w:rPr>
        <w:t>adapting</w:t>
      </w:r>
      <w:r>
        <w:rPr>
          <w:spacing w:val="37"/>
          <w:sz w:val="24"/>
          <w:szCs w:val="24"/>
        </w:rPr>
        <w:t xml:space="preserve"> </w:t>
      </w:r>
      <w:r>
        <w:rPr>
          <w:sz w:val="24"/>
          <w:szCs w:val="24"/>
        </w:rPr>
        <w:t>an</w:t>
      </w:r>
      <w:r>
        <w:rPr>
          <w:spacing w:val="37"/>
          <w:sz w:val="24"/>
          <w:szCs w:val="24"/>
        </w:rPr>
        <w:t xml:space="preserve"> </w:t>
      </w:r>
      <w:r>
        <w:rPr>
          <w:sz w:val="24"/>
          <w:szCs w:val="24"/>
        </w:rPr>
        <w:t>existing</w:t>
      </w:r>
      <w:r>
        <w:rPr>
          <w:spacing w:val="39"/>
          <w:sz w:val="24"/>
          <w:szCs w:val="24"/>
        </w:rPr>
        <w:t xml:space="preserve"> </w:t>
      </w:r>
      <w:r>
        <w:rPr>
          <w:sz w:val="24"/>
          <w:szCs w:val="24"/>
        </w:rPr>
        <w:t>application</w:t>
      </w:r>
      <w:r>
        <w:rPr>
          <w:spacing w:val="37"/>
          <w:sz w:val="24"/>
          <w:szCs w:val="24"/>
        </w:rPr>
        <w:t xml:space="preserve"> </w:t>
      </w:r>
      <w:r>
        <w:rPr>
          <w:sz w:val="24"/>
          <w:szCs w:val="24"/>
        </w:rPr>
        <w:t>to</w:t>
      </w:r>
      <w:r>
        <w:rPr>
          <w:spacing w:val="36"/>
          <w:sz w:val="24"/>
          <w:szCs w:val="24"/>
        </w:rPr>
        <w:t xml:space="preserve"> </w:t>
      </w:r>
      <w:r>
        <w:rPr>
          <w:sz w:val="24"/>
          <w:szCs w:val="24"/>
        </w:rPr>
        <w:t>use</w:t>
      </w:r>
      <w:r>
        <w:rPr>
          <w:spacing w:val="37"/>
          <w:sz w:val="24"/>
          <w:szCs w:val="24"/>
        </w:rPr>
        <w:t xml:space="preserve"> </w:t>
      </w:r>
      <w:r>
        <w:rPr>
          <w:sz w:val="24"/>
          <w:szCs w:val="24"/>
        </w:rPr>
        <w:t>different</w:t>
      </w:r>
      <w:r>
        <w:rPr>
          <w:spacing w:val="36"/>
          <w:sz w:val="24"/>
          <w:szCs w:val="24"/>
        </w:rPr>
        <w:t xml:space="preserve"> </w:t>
      </w:r>
      <w:r>
        <w:rPr>
          <w:sz w:val="24"/>
          <w:szCs w:val="24"/>
        </w:rPr>
        <w:t>presentation</w:t>
      </w:r>
      <w:r>
        <w:rPr>
          <w:spacing w:val="39"/>
          <w:sz w:val="24"/>
          <w:szCs w:val="24"/>
        </w:rPr>
        <w:t xml:space="preserve"> </w:t>
      </w:r>
      <w:r>
        <w:rPr>
          <w:sz w:val="24"/>
          <w:szCs w:val="24"/>
        </w:rPr>
        <w:t>technology.</w:t>
      </w:r>
      <w:r>
        <w:rPr>
          <w:spacing w:val="37"/>
          <w:sz w:val="24"/>
          <w:szCs w:val="24"/>
        </w:rPr>
        <w:t xml:space="preserve"> </w:t>
      </w:r>
      <w:r>
        <w:rPr>
          <w:sz w:val="24"/>
          <w:szCs w:val="24"/>
        </w:rPr>
        <w:t>These</w:t>
      </w:r>
      <w:r>
        <w:rPr>
          <w:spacing w:val="1"/>
          <w:sz w:val="24"/>
          <w:szCs w:val="24"/>
        </w:rPr>
        <w:t xml:space="preserve"> </w:t>
      </w:r>
      <w:r>
        <w:rPr>
          <w:sz w:val="24"/>
          <w:szCs w:val="24"/>
        </w:rPr>
        <w:t>programs</w:t>
      </w:r>
      <w:r>
        <w:rPr>
          <w:spacing w:val="36"/>
          <w:sz w:val="24"/>
          <w:szCs w:val="24"/>
        </w:rPr>
        <w:t xml:space="preserve"> </w:t>
      </w:r>
      <w:r>
        <w:rPr>
          <w:sz w:val="24"/>
          <w:szCs w:val="24"/>
        </w:rPr>
        <w:t>allow</w:t>
      </w:r>
      <w:r>
        <w:rPr>
          <w:spacing w:val="38"/>
          <w:sz w:val="24"/>
          <w:szCs w:val="24"/>
        </w:rPr>
        <w:t xml:space="preserve"> </w:t>
      </w:r>
      <w:r>
        <w:rPr>
          <w:sz w:val="24"/>
          <w:szCs w:val="24"/>
        </w:rPr>
        <w:t>the</w:t>
      </w:r>
      <w:r>
        <w:rPr>
          <w:spacing w:val="38"/>
          <w:sz w:val="24"/>
          <w:szCs w:val="24"/>
        </w:rPr>
        <w:t xml:space="preserve"> </w:t>
      </w:r>
      <w:r>
        <w:rPr>
          <w:sz w:val="24"/>
          <w:szCs w:val="24"/>
        </w:rPr>
        <w:t>user</w:t>
      </w:r>
      <w:r>
        <w:rPr>
          <w:spacing w:val="36"/>
          <w:sz w:val="24"/>
          <w:szCs w:val="24"/>
        </w:rPr>
        <w:t xml:space="preserve"> </w:t>
      </w:r>
      <w:r>
        <w:rPr>
          <w:sz w:val="24"/>
          <w:szCs w:val="24"/>
        </w:rPr>
        <w:t>to</w:t>
      </w:r>
      <w:r>
        <w:rPr>
          <w:spacing w:val="38"/>
          <w:sz w:val="24"/>
          <w:szCs w:val="24"/>
        </w:rPr>
        <w:t xml:space="preserve"> </w:t>
      </w:r>
      <w:r>
        <w:rPr>
          <w:sz w:val="24"/>
          <w:szCs w:val="24"/>
        </w:rPr>
        <w:t>pay</w:t>
      </w:r>
      <w:r>
        <w:rPr>
          <w:spacing w:val="37"/>
          <w:sz w:val="24"/>
          <w:szCs w:val="24"/>
        </w:rPr>
        <w:t xml:space="preserve"> </w:t>
      </w:r>
      <w:r>
        <w:rPr>
          <w:sz w:val="24"/>
          <w:szCs w:val="24"/>
        </w:rPr>
        <w:t>a</w:t>
      </w:r>
      <w:r>
        <w:rPr>
          <w:spacing w:val="37"/>
          <w:sz w:val="24"/>
          <w:szCs w:val="24"/>
        </w:rPr>
        <w:t xml:space="preserve"> </w:t>
      </w:r>
      <w:r>
        <w:rPr>
          <w:sz w:val="24"/>
          <w:szCs w:val="24"/>
        </w:rPr>
        <w:t>monthly</w:t>
      </w:r>
      <w:r>
        <w:rPr>
          <w:spacing w:val="37"/>
          <w:sz w:val="24"/>
          <w:szCs w:val="24"/>
        </w:rPr>
        <w:t xml:space="preserve"> </w:t>
      </w:r>
      <w:r>
        <w:rPr>
          <w:sz w:val="24"/>
          <w:szCs w:val="24"/>
        </w:rPr>
        <w:t>or</w:t>
      </w:r>
      <w:r>
        <w:rPr>
          <w:spacing w:val="37"/>
          <w:sz w:val="24"/>
          <w:szCs w:val="24"/>
        </w:rPr>
        <w:t xml:space="preserve"> </w:t>
      </w:r>
      <w:r>
        <w:rPr>
          <w:sz w:val="24"/>
          <w:szCs w:val="24"/>
        </w:rPr>
        <w:t>yearly</w:t>
      </w:r>
      <w:r>
        <w:rPr>
          <w:spacing w:val="36"/>
          <w:sz w:val="24"/>
          <w:szCs w:val="24"/>
        </w:rPr>
        <w:t xml:space="preserve"> </w:t>
      </w:r>
      <w:r>
        <w:rPr>
          <w:sz w:val="24"/>
          <w:szCs w:val="24"/>
        </w:rPr>
        <w:t>fee</w:t>
      </w:r>
      <w:r>
        <w:rPr>
          <w:spacing w:val="38"/>
          <w:sz w:val="24"/>
          <w:szCs w:val="24"/>
        </w:rPr>
        <w:t xml:space="preserve"> </w:t>
      </w:r>
      <w:r>
        <w:rPr>
          <w:sz w:val="24"/>
          <w:szCs w:val="24"/>
        </w:rPr>
        <w:t>for</w:t>
      </w:r>
      <w:r>
        <w:rPr>
          <w:spacing w:val="36"/>
          <w:sz w:val="24"/>
          <w:szCs w:val="24"/>
        </w:rPr>
        <w:t xml:space="preserve"> </w:t>
      </w:r>
      <w:r>
        <w:rPr>
          <w:sz w:val="24"/>
          <w:szCs w:val="24"/>
        </w:rPr>
        <w:t>use</w:t>
      </w:r>
      <w:r>
        <w:rPr>
          <w:spacing w:val="37"/>
          <w:sz w:val="24"/>
          <w:szCs w:val="24"/>
        </w:rPr>
        <w:t xml:space="preserve"> </w:t>
      </w:r>
      <w:r>
        <w:rPr>
          <w:sz w:val="24"/>
          <w:szCs w:val="24"/>
        </w:rPr>
        <w:t>of</w:t>
      </w:r>
      <w:r>
        <w:rPr>
          <w:spacing w:val="37"/>
          <w:sz w:val="24"/>
          <w:szCs w:val="24"/>
        </w:rPr>
        <w:t xml:space="preserve"> </w:t>
      </w:r>
      <w:r>
        <w:rPr>
          <w:sz w:val="24"/>
          <w:szCs w:val="24"/>
        </w:rPr>
        <w:t>a</w:t>
      </w:r>
      <w:r>
        <w:rPr>
          <w:spacing w:val="37"/>
          <w:sz w:val="24"/>
          <w:szCs w:val="24"/>
        </w:rPr>
        <w:t xml:space="preserve"> </w:t>
      </w:r>
      <w:r>
        <w:rPr>
          <w:sz w:val="24"/>
          <w:szCs w:val="24"/>
        </w:rPr>
        <w:t>software</w:t>
      </w:r>
      <w:r>
        <w:rPr>
          <w:spacing w:val="37"/>
          <w:sz w:val="24"/>
          <w:szCs w:val="24"/>
        </w:rPr>
        <w:t xml:space="preserve"> </w:t>
      </w:r>
      <w:r>
        <w:rPr>
          <w:sz w:val="24"/>
          <w:szCs w:val="24"/>
        </w:rPr>
        <w:t>application</w:t>
      </w:r>
      <w:r>
        <w:rPr>
          <w:spacing w:val="1"/>
          <w:sz w:val="24"/>
          <w:szCs w:val="24"/>
        </w:rPr>
        <w:t xml:space="preserve"> </w:t>
      </w:r>
      <w:r>
        <w:rPr>
          <w:sz w:val="24"/>
          <w:szCs w:val="24"/>
        </w:rPr>
        <w:t>without</w:t>
      </w:r>
      <w:r>
        <w:rPr>
          <w:spacing w:val="22"/>
          <w:sz w:val="24"/>
          <w:szCs w:val="24"/>
        </w:rPr>
        <w:t xml:space="preserve"> </w:t>
      </w:r>
      <w:r>
        <w:rPr>
          <w:sz w:val="24"/>
          <w:szCs w:val="24"/>
        </w:rPr>
        <w:t>having</w:t>
      </w:r>
      <w:r>
        <w:rPr>
          <w:spacing w:val="21"/>
          <w:sz w:val="24"/>
          <w:szCs w:val="24"/>
        </w:rPr>
        <w:t xml:space="preserve"> </w:t>
      </w:r>
      <w:r>
        <w:rPr>
          <w:sz w:val="24"/>
          <w:szCs w:val="24"/>
        </w:rPr>
        <w:t>to</w:t>
      </w:r>
      <w:r>
        <w:rPr>
          <w:spacing w:val="22"/>
          <w:sz w:val="24"/>
          <w:szCs w:val="24"/>
        </w:rPr>
        <w:t xml:space="preserve"> </w:t>
      </w:r>
      <w:r>
        <w:rPr>
          <w:sz w:val="24"/>
          <w:szCs w:val="24"/>
        </w:rPr>
        <w:t>install</w:t>
      </w:r>
      <w:r>
        <w:rPr>
          <w:spacing w:val="23"/>
          <w:sz w:val="24"/>
          <w:szCs w:val="24"/>
        </w:rPr>
        <w:t xml:space="preserve"> </w:t>
      </w:r>
      <w:r>
        <w:rPr>
          <w:sz w:val="24"/>
          <w:szCs w:val="24"/>
        </w:rPr>
        <w:t>it</w:t>
      </w:r>
      <w:r>
        <w:rPr>
          <w:spacing w:val="20"/>
          <w:sz w:val="24"/>
          <w:szCs w:val="24"/>
        </w:rPr>
        <w:t xml:space="preserve"> </w:t>
      </w:r>
      <w:r>
        <w:rPr>
          <w:sz w:val="24"/>
          <w:szCs w:val="24"/>
        </w:rPr>
        <w:t>on</w:t>
      </w:r>
      <w:r>
        <w:rPr>
          <w:spacing w:val="21"/>
          <w:sz w:val="24"/>
          <w:szCs w:val="24"/>
        </w:rPr>
        <w:t xml:space="preserve"> </w:t>
      </w:r>
      <w:r>
        <w:rPr>
          <w:sz w:val="24"/>
          <w:szCs w:val="24"/>
        </w:rPr>
        <w:t>a</w:t>
      </w:r>
      <w:r>
        <w:rPr>
          <w:spacing w:val="23"/>
          <w:sz w:val="24"/>
          <w:szCs w:val="24"/>
        </w:rPr>
        <w:t xml:space="preserve"> </w:t>
      </w:r>
      <w:r>
        <w:rPr>
          <w:sz w:val="24"/>
          <w:szCs w:val="24"/>
        </w:rPr>
        <w:t>local</w:t>
      </w:r>
      <w:r>
        <w:rPr>
          <w:spacing w:val="23"/>
          <w:sz w:val="24"/>
          <w:szCs w:val="24"/>
        </w:rPr>
        <w:t xml:space="preserve"> </w:t>
      </w:r>
      <w:r>
        <w:rPr>
          <w:sz w:val="24"/>
          <w:szCs w:val="24"/>
        </w:rPr>
        <w:t>hard</w:t>
      </w:r>
      <w:r>
        <w:rPr>
          <w:spacing w:val="22"/>
          <w:sz w:val="24"/>
          <w:szCs w:val="24"/>
        </w:rPr>
        <w:t xml:space="preserve"> </w:t>
      </w:r>
      <w:r>
        <w:rPr>
          <w:sz w:val="24"/>
          <w:szCs w:val="24"/>
        </w:rPr>
        <w:t>drive.</w:t>
      </w:r>
      <w:r>
        <w:rPr>
          <w:spacing w:val="20"/>
          <w:sz w:val="24"/>
          <w:szCs w:val="24"/>
        </w:rPr>
        <w:t xml:space="preserve"> </w:t>
      </w:r>
      <w:r>
        <w:rPr>
          <w:sz w:val="24"/>
          <w:szCs w:val="24"/>
        </w:rPr>
        <w:t>A</w:t>
      </w:r>
      <w:r>
        <w:rPr>
          <w:spacing w:val="23"/>
          <w:sz w:val="24"/>
          <w:szCs w:val="24"/>
        </w:rPr>
        <w:t xml:space="preserve"> </w:t>
      </w:r>
      <w:r>
        <w:rPr>
          <w:sz w:val="24"/>
          <w:szCs w:val="24"/>
        </w:rPr>
        <w:t>company</w:t>
      </w:r>
      <w:r>
        <w:rPr>
          <w:spacing w:val="22"/>
          <w:sz w:val="24"/>
          <w:szCs w:val="24"/>
        </w:rPr>
        <w:t xml:space="preserve"> </w:t>
      </w:r>
      <w:r>
        <w:rPr>
          <w:sz w:val="24"/>
          <w:szCs w:val="24"/>
        </w:rPr>
        <w:t>which</w:t>
      </w:r>
      <w:r>
        <w:rPr>
          <w:spacing w:val="20"/>
          <w:sz w:val="24"/>
          <w:szCs w:val="24"/>
        </w:rPr>
        <w:t xml:space="preserve"> </w:t>
      </w:r>
      <w:r>
        <w:rPr>
          <w:sz w:val="24"/>
          <w:szCs w:val="24"/>
        </w:rPr>
        <w:t>follows</w:t>
      </w:r>
      <w:r>
        <w:rPr>
          <w:spacing w:val="24"/>
          <w:sz w:val="24"/>
          <w:szCs w:val="24"/>
        </w:rPr>
        <w:t xml:space="preserve"> </w:t>
      </w:r>
      <w:r>
        <w:rPr>
          <w:sz w:val="24"/>
          <w:szCs w:val="24"/>
        </w:rPr>
        <w:t>this</w:t>
      </w:r>
      <w:r>
        <w:rPr>
          <w:spacing w:val="20"/>
          <w:sz w:val="24"/>
          <w:szCs w:val="24"/>
        </w:rPr>
        <w:t xml:space="preserve"> </w:t>
      </w:r>
      <w:r>
        <w:rPr>
          <w:sz w:val="24"/>
          <w:szCs w:val="24"/>
        </w:rPr>
        <w:t>strategy</w:t>
      </w:r>
      <w:r>
        <w:rPr>
          <w:spacing w:val="22"/>
          <w:sz w:val="24"/>
          <w:szCs w:val="24"/>
        </w:rPr>
        <w:t xml:space="preserve"> </w:t>
      </w:r>
      <w:r>
        <w:rPr>
          <w:sz w:val="24"/>
          <w:szCs w:val="24"/>
        </w:rPr>
        <w:t>is</w:t>
      </w:r>
      <w:r>
        <w:rPr>
          <w:spacing w:val="1"/>
          <w:sz w:val="24"/>
          <w:szCs w:val="24"/>
        </w:rPr>
        <w:t xml:space="preserve"> </w:t>
      </w:r>
      <w:r>
        <w:rPr>
          <w:sz w:val="24"/>
          <w:szCs w:val="24"/>
        </w:rPr>
        <w:t>known</w:t>
      </w:r>
      <w:r>
        <w:rPr>
          <w:spacing w:val="45"/>
          <w:sz w:val="24"/>
          <w:szCs w:val="24"/>
        </w:rPr>
        <w:t xml:space="preserve"> </w:t>
      </w:r>
      <w:r>
        <w:rPr>
          <w:sz w:val="24"/>
          <w:szCs w:val="24"/>
        </w:rPr>
        <w:t>as</w:t>
      </w:r>
      <w:r>
        <w:rPr>
          <w:spacing w:val="44"/>
          <w:sz w:val="24"/>
          <w:szCs w:val="24"/>
        </w:rPr>
        <w:t xml:space="preserve"> </w:t>
      </w:r>
      <w:r>
        <w:rPr>
          <w:sz w:val="24"/>
          <w:szCs w:val="24"/>
        </w:rPr>
        <w:t>an</w:t>
      </w:r>
      <w:r>
        <w:rPr>
          <w:spacing w:val="44"/>
          <w:sz w:val="24"/>
          <w:szCs w:val="24"/>
        </w:rPr>
        <w:t xml:space="preserve"> </w:t>
      </w:r>
      <w:r>
        <w:rPr>
          <w:sz w:val="24"/>
          <w:szCs w:val="24"/>
        </w:rPr>
        <w:t>application</w:t>
      </w:r>
      <w:r>
        <w:rPr>
          <w:spacing w:val="44"/>
          <w:sz w:val="24"/>
          <w:szCs w:val="24"/>
        </w:rPr>
        <w:t xml:space="preserve"> </w:t>
      </w:r>
      <w:r>
        <w:rPr>
          <w:sz w:val="24"/>
          <w:szCs w:val="24"/>
        </w:rPr>
        <w:t>service</w:t>
      </w:r>
      <w:r>
        <w:rPr>
          <w:spacing w:val="45"/>
          <w:sz w:val="24"/>
          <w:szCs w:val="24"/>
        </w:rPr>
        <w:t xml:space="preserve"> </w:t>
      </w:r>
      <w:r>
        <w:rPr>
          <w:sz w:val="24"/>
          <w:szCs w:val="24"/>
        </w:rPr>
        <w:t>provider</w:t>
      </w:r>
      <w:r>
        <w:rPr>
          <w:spacing w:val="46"/>
          <w:sz w:val="24"/>
          <w:szCs w:val="24"/>
        </w:rPr>
        <w:t xml:space="preserve"> </w:t>
      </w:r>
      <w:r>
        <w:rPr>
          <w:sz w:val="24"/>
          <w:szCs w:val="24"/>
        </w:rPr>
        <w:t>(ASP),</w:t>
      </w:r>
      <w:r>
        <w:rPr>
          <w:spacing w:val="43"/>
          <w:sz w:val="24"/>
          <w:szCs w:val="24"/>
        </w:rPr>
        <w:t xml:space="preserve"> </w:t>
      </w:r>
      <w:r>
        <w:rPr>
          <w:sz w:val="24"/>
          <w:szCs w:val="24"/>
        </w:rPr>
        <w:t>and</w:t>
      </w:r>
      <w:r>
        <w:rPr>
          <w:spacing w:val="47"/>
          <w:sz w:val="24"/>
          <w:szCs w:val="24"/>
        </w:rPr>
        <w:t xml:space="preserve"> </w:t>
      </w:r>
      <w:r>
        <w:rPr>
          <w:sz w:val="24"/>
          <w:szCs w:val="24"/>
        </w:rPr>
        <w:t>ASPs</w:t>
      </w:r>
      <w:r>
        <w:rPr>
          <w:spacing w:val="44"/>
          <w:sz w:val="24"/>
          <w:szCs w:val="24"/>
        </w:rPr>
        <w:t xml:space="preserve"> </w:t>
      </w:r>
      <w:r>
        <w:rPr>
          <w:sz w:val="24"/>
          <w:szCs w:val="24"/>
        </w:rPr>
        <w:t>are</w:t>
      </w:r>
      <w:r>
        <w:rPr>
          <w:spacing w:val="45"/>
          <w:sz w:val="24"/>
          <w:szCs w:val="24"/>
        </w:rPr>
        <w:t xml:space="preserve"> </w:t>
      </w:r>
      <w:r>
        <w:rPr>
          <w:sz w:val="24"/>
          <w:szCs w:val="24"/>
        </w:rPr>
        <w:t>currently</w:t>
      </w:r>
      <w:r>
        <w:rPr>
          <w:spacing w:val="45"/>
          <w:sz w:val="24"/>
          <w:szCs w:val="24"/>
        </w:rPr>
        <w:t xml:space="preserve"> </w:t>
      </w:r>
      <w:r>
        <w:rPr>
          <w:sz w:val="24"/>
          <w:szCs w:val="24"/>
        </w:rPr>
        <w:t>receiving</w:t>
      </w:r>
      <w:r>
        <w:rPr>
          <w:spacing w:val="45"/>
          <w:sz w:val="24"/>
          <w:szCs w:val="24"/>
        </w:rPr>
        <w:t xml:space="preserve"> </w:t>
      </w:r>
      <w:r>
        <w:rPr>
          <w:sz w:val="24"/>
          <w:szCs w:val="24"/>
        </w:rPr>
        <w:t>much</w:t>
      </w:r>
      <w:r>
        <w:rPr>
          <w:spacing w:val="1"/>
          <w:sz w:val="24"/>
          <w:szCs w:val="24"/>
        </w:rPr>
        <w:t xml:space="preserve"> </w:t>
      </w:r>
      <w:r>
        <w:rPr>
          <w:sz w:val="24"/>
          <w:szCs w:val="24"/>
        </w:rPr>
        <w:t>attention in</w:t>
      </w:r>
      <w:r>
        <w:rPr>
          <w:spacing w:val="-2"/>
          <w:sz w:val="24"/>
          <w:szCs w:val="24"/>
        </w:rPr>
        <w:t xml:space="preserve"> </w:t>
      </w:r>
      <w:r>
        <w:rPr>
          <w:sz w:val="24"/>
          <w:szCs w:val="24"/>
        </w:rPr>
        <w:t>the</w:t>
      </w:r>
      <w:r>
        <w:rPr>
          <w:spacing w:val="2"/>
          <w:sz w:val="24"/>
          <w:szCs w:val="24"/>
        </w:rPr>
        <w:t xml:space="preserve"> </w:t>
      </w:r>
      <w:r>
        <w:rPr>
          <w:sz w:val="24"/>
          <w:szCs w:val="24"/>
        </w:rPr>
        <w:t>software</w:t>
      </w:r>
      <w:r>
        <w:rPr>
          <w:spacing w:val="-1"/>
          <w:sz w:val="24"/>
          <w:szCs w:val="24"/>
        </w:rPr>
        <w:t xml:space="preserve"> </w:t>
      </w:r>
      <w:r>
        <w:rPr>
          <w:sz w:val="24"/>
          <w:szCs w:val="24"/>
        </w:rPr>
        <w:t>industry.</w:t>
      </w:r>
    </w:p>
    <w:p>
      <w:pPr>
        <w:pStyle w:val="9"/>
        <w:spacing w:before="160" w:line="312" w:lineRule="auto"/>
        <w:ind w:left="160" w:right="218"/>
        <w:jc w:val="both"/>
        <w:rPr>
          <w:sz w:val="24"/>
          <w:szCs w:val="24"/>
        </w:rPr>
      </w:pPr>
      <w:r>
        <w:rPr>
          <w:sz w:val="24"/>
          <w:szCs w:val="24"/>
        </w:rPr>
        <w:t>Security breaches on these kinds of applications are a major concern because it can involve</w:t>
      </w:r>
      <w:r>
        <w:rPr>
          <w:spacing w:val="1"/>
          <w:sz w:val="24"/>
          <w:szCs w:val="24"/>
        </w:rPr>
        <w:t xml:space="preserve"> </w:t>
      </w:r>
      <w:r>
        <w:rPr>
          <w:sz w:val="24"/>
          <w:szCs w:val="24"/>
        </w:rPr>
        <w:t>both enterprise information and private customer data. Protecting these assets is an important</w:t>
      </w:r>
      <w:r>
        <w:rPr>
          <w:spacing w:val="1"/>
          <w:sz w:val="24"/>
          <w:szCs w:val="24"/>
        </w:rPr>
        <w:t xml:space="preserve"> </w:t>
      </w:r>
      <w:r>
        <w:rPr>
          <w:sz w:val="24"/>
          <w:szCs w:val="24"/>
        </w:rPr>
        <w:t>part of any web application and there are some key operational areas that must be included in</w:t>
      </w:r>
      <w:r>
        <w:rPr>
          <w:spacing w:val="1"/>
          <w:sz w:val="24"/>
          <w:szCs w:val="24"/>
        </w:rPr>
        <w:t xml:space="preserve"> </w:t>
      </w:r>
      <w:r>
        <w:rPr>
          <w:sz w:val="24"/>
          <w:szCs w:val="24"/>
        </w:rPr>
        <w:t>the</w:t>
      </w:r>
      <w:r>
        <w:rPr>
          <w:spacing w:val="1"/>
          <w:sz w:val="24"/>
          <w:szCs w:val="24"/>
        </w:rPr>
        <w:t xml:space="preserve"> </w:t>
      </w:r>
      <w:r>
        <w:rPr>
          <w:sz w:val="24"/>
          <w:szCs w:val="24"/>
        </w:rPr>
        <w:t>development</w:t>
      </w:r>
      <w:r>
        <w:rPr>
          <w:spacing w:val="1"/>
          <w:sz w:val="24"/>
          <w:szCs w:val="24"/>
        </w:rPr>
        <w:t xml:space="preserve"> </w:t>
      </w:r>
      <w:r>
        <w:rPr>
          <w:sz w:val="24"/>
          <w:szCs w:val="24"/>
        </w:rPr>
        <w:t>process. This</w:t>
      </w:r>
      <w:r>
        <w:rPr>
          <w:spacing w:val="1"/>
          <w:sz w:val="24"/>
          <w:szCs w:val="24"/>
        </w:rPr>
        <w:t xml:space="preserve"> </w:t>
      </w:r>
      <w:r>
        <w:rPr>
          <w:sz w:val="24"/>
          <w:szCs w:val="24"/>
        </w:rPr>
        <w:t>includes</w:t>
      </w:r>
      <w:r>
        <w:rPr>
          <w:spacing w:val="1"/>
          <w:sz w:val="24"/>
          <w:szCs w:val="24"/>
        </w:rPr>
        <w:t xml:space="preserve"> </w:t>
      </w:r>
      <w:r>
        <w:rPr>
          <w:sz w:val="24"/>
          <w:szCs w:val="24"/>
        </w:rPr>
        <w:t>processes</w:t>
      </w:r>
      <w:r>
        <w:rPr>
          <w:spacing w:val="1"/>
          <w:sz w:val="24"/>
          <w:szCs w:val="24"/>
        </w:rPr>
        <w:t xml:space="preserve"> </w:t>
      </w:r>
      <w:r>
        <w:rPr>
          <w:sz w:val="24"/>
          <w:szCs w:val="24"/>
        </w:rPr>
        <w:t>for</w:t>
      </w:r>
      <w:r>
        <w:rPr>
          <w:spacing w:val="1"/>
          <w:sz w:val="24"/>
          <w:szCs w:val="24"/>
        </w:rPr>
        <w:t xml:space="preserve"> </w:t>
      </w:r>
      <w:r>
        <w:rPr>
          <w:sz w:val="24"/>
          <w:szCs w:val="24"/>
        </w:rPr>
        <w:t>authentication,</w:t>
      </w:r>
      <w:r>
        <w:rPr>
          <w:spacing w:val="1"/>
          <w:sz w:val="24"/>
          <w:szCs w:val="24"/>
        </w:rPr>
        <w:t xml:space="preserve"> </w:t>
      </w:r>
      <w:r>
        <w:rPr>
          <w:sz w:val="24"/>
          <w:szCs w:val="24"/>
        </w:rPr>
        <w:t>authorization,</w:t>
      </w:r>
      <w:r>
        <w:rPr>
          <w:spacing w:val="1"/>
          <w:sz w:val="24"/>
          <w:szCs w:val="24"/>
        </w:rPr>
        <w:t xml:space="preserve"> </w:t>
      </w:r>
      <w:r>
        <w:rPr>
          <w:sz w:val="24"/>
          <w:szCs w:val="24"/>
        </w:rPr>
        <w:t>asset</w:t>
      </w:r>
      <w:r>
        <w:rPr>
          <w:spacing w:val="1"/>
          <w:sz w:val="24"/>
          <w:szCs w:val="24"/>
        </w:rPr>
        <w:t xml:space="preserve"> </w:t>
      </w:r>
      <w:r>
        <w:rPr>
          <w:sz w:val="24"/>
          <w:szCs w:val="24"/>
        </w:rPr>
        <w:t>handling, input, and logging and auditing. Building security into the applications from the</w:t>
      </w:r>
      <w:r>
        <w:rPr>
          <w:spacing w:val="1"/>
          <w:sz w:val="24"/>
          <w:szCs w:val="24"/>
        </w:rPr>
        <w:t xml:space="preserve"> </w:t>
      </w:r>
      <w:r>
        <w:rPr>
          <w:sz w:val="24"/>
          <w:szCs w:val="24"/>
        </w:rPr>
        <w:t>beginning</w:t>
      </w:r>
      <w:r>
        <w:rPr>
          <w:spacing w:val="-1"/>
          <w:sz w:val="24"/>
          <w:szCs w:val="24"/>
        </w:rPr>
        <w:t xml:space="preserve"> </w:t>
      </w:r>
      <w:r>
        <w:rPr>
          <w:sz w:val="24"/>
          <w:szCs w:val="24"/>
        </w:rPr>
        <w:t>can</w:t>
      </w:r>
      <w:r>
        <w:rPr>
          <w:spacing w:val="-2"/>
          <w:sz w:val="24"/>
          <w:szCs w:val="24"/>
        </w:rPr>
        <w:t xml:space="preserve"> </w:t>
      </w:r>
      <w:r>
        <w:rPr>
          <w:sz w:val="24"/>
          <w:szCs w:val="24"/>
        </w:rPr>
        <w:t>be</w:t>
      </w:r>
      <w:r>
        <w:rPr>
          <w:spacing w:val="1"/>
          <w:sz w:val="24"/>
          <w:szCs w:val="24"/>
        </w:rPr>
        <w:t xml:space="preserve"> </w:t>
      </w:r>
      <w:r>
        <w:rPr>
          <w:sz w:val="24"/>
          <w:szCs w:val="24"/>
        </w:rPr>
        <w:t>more</w:t>
      </w:r>
      <w:r>
        <w:rPr>
          <w:spacing w:val="-2"/>
          <w:sz w:val="24"/>
          <w:szCs w:val="24"/>
        </w:rPr>
        <w:t xml:space="preserve"> </w:t>
      </w:r>
      <w:r>
        <w:rPr>
          <w:sz w:val="24"/>
          <w:szCs w:val="24"/>
        </w:rPr>
        <w:t>effective and</w:t>
      </w:r>
      <w:r>
        <w:rPr>
          <w:spacing w:val="-1"/>
          <w:sz w:val="24"/>
          <w:szCs w:val="24"/>
        </w:rPr>
        <w:t xml:space="preserve"> </w:t>
      </w:r>
      <w:r>
        <w:rPr>
          <w:sz w:val="24"/>
          <w:szCs w:val="24"/>
        </w:rPr>
        <w:t>less disruptive in the</w:t>
      </w:r>
      <w:r>
        <w:rPr>
          <w:spacing w:val="-1"/>
          <w:sz w:val="24"/>
          <w:szCs w:val="24"/>
        </w:rPr>
        <w:t xml:space="preserve"> </w:t>
      </w:r>
      <w:r>
        <w:rPr>
          <w:sz w:val="24"/>
          <w:szCs w:val="24"/>
        </w:rPr>
        <w:t>long run.</w:t>
      </w:r>
    </w:p>
    <w:p>
      <w:pPr>
        <w:spacing w:before="161"/>
        <w:ind w:left="160"/>
        <w:jc w:val="both"/>
        <w:rPr>
          <w:b/>
          <w:sz w:val="24"/>
          <w:szCs w:val="24"/>
        </w:rPr>
      </w:pPr>
      <w:r>
        <w:rPr>
          <w:b/>
          <w:color w:val="00AF50"/>
          <w:sz w:val="24"/>
          <w:szCs w:val="24"/>
        </w:rPr>
        <w:t>Web design</w:t>
      </w:r>
    </w:p>
    <w:p>
      <w:pPr>
        <w:pStyle w:val="9"/>
        <w:rPr>
          <w:b/>
          <w:sz w:val="24"/>
          <w:szCs w:val="24"/>
        </w:rPr>
      </w:pPr>
    </w:p>
    <w:p>
      <w:pPr>
        <w:pStyle w:val="9"/>
        <w:spacing w:before="1" w:line="312" w:lineRule="auto"/>
        <w:ind w:left="160" w:right="217"/>
        <w:jc w:val="both"/>
        <w:rPr>
          <w:rFonts w:ascii="Trebuchet MS"/>
          <w:sz w:val="24"/>
          <w:szCs w:val="24"/>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r>
        <w:rPr>
          <w:sz w:val="24"/>
          <w:szCs w:val="24"/>
        </w:rPr>
        <w:t>It is encompasses many different skills and disciplines in the production and maintenance of</w:t>
      </w:r>
      <w:r>
        <w:rPr>
          <w:spacing w:val="1"/>
          <w:sz w:val="24"/>
          <w:szCs w:val="24"/>
        </w:rPr>
        <w:t xml:space="preserve"> </w:t>
      </w:r>
      <w:r>
        <w:rPr>
          <w:sz w:val="24"/>
          <w:szCs w:val="24"/>
        </w:rPr>
        <w:t>websites. The different areas of web design include web graphic design; interface design;</w:t>
      </w:r>
      <w:r>
        <w:rPr>
          <w:spacing w:val="1"/>
          <w:sz w:val="24"/>
          <w:szCs w:val="24"/>
        </w:rPr>
        <w:t xml:space="preserve"> </w:t>
      </w:r>
      <w:r>
        <w:rPr>
          <w:sz w:val="24"/>
          <w:szCs w:val="24"/>
        </w:rPr>
        <w:t>authoring,</w:t>
      </w:r>
      <w:r>
        <w:rPr>
          <w:spacing w:val="7"/>
          <w:sz w:val="24"/>
          <w:szCs w:val="24"/>
        </w:rPr>
        <w:t xml:space="preserve"> </w:t>
      </w:r>
      <w:r>
        <w:rPr>
          <w:sz w:val="24"/>
          <w:szCs w:val="24"/>
        </w:rPr>
        <w:t>including</w:t>
      </w:r>
      <w:r>
        <w:rPr>
          <w:spacing w:val="6"/>
          <w:sz w:val="24"/>
          <w:szCs w:val="24"/>
        </w:rPr>
        <w:t xml:space="preserve"> </w:t>
      </w:r>
      <w:r>
        <w:rPr>
          <w:sz w:val="24"/>
          <w:szCs w:val="24"/>
        </w:rPr>
        <w:t>standardized</w:t>
      </w:r>
      <w:r>
        <w:rPr>
          <w:spacing w:val="7"/>
          <w:sz w:val="24"/>
          <w:szCs w:val="24"/>
        </w:rPr>
        <w:t xml:space="preserve"> </w:t>
      </w:r>
      <w:r>
        <w:rPr>
          <w:sz w:val="24"/>
          <w:szCs w:val="24"/>
        </w:rPr>
        <w:t>code</w:t>
      </w:r>
      <w:r>
        <w:rPr>
          <w:spacing w:val="9"/>
          <w:sz w:val="24"/>
          <w:szCs w:val="24"/>
        </w:rPr>
        <w:t xml:space="preserve"> </w:t>
      </w:r>
      <w:r>
        <w:rPr>
          <w:sz w:val="24"/>
          <w:szCs w:val="24"/>
        </w:rPr>
        <w:t>and</w:t>
      </w:r>
      <w:r>
        <w:rPr>
          <w:spacing w:val="7"/>
          <w:sz w:val="24"/>
          <w:szCs w:val="24"/>
        </w:rPr>
        <w:t xml:space="preserve"> </w:t>
      </w:r>
      <w:r>
        <w:rPr>
          <w:sz w:val="24"/>
          <w:szCs w:val="24"/>
        </w:rPr>
        <w:t>proprietary</w:t>
      </w:r>
      <w:r>
        <w:rPr>
          <w:spacing w:val="7"/>
          <w:sz w:val="24"/>
          <w:szCs w:val="24"/>
        </w:rPr>
        <w:t xml:space="preserve"> </w:t>
      </w:r>
      <w:r>
        <w:rPr>
          <w:sz w:val="24"/>
          <w:szCs w:val="24"/>
        </w:rPr>
        <w:t>software;</w:t>
      </w:r>
      <w:r>
        <w:rPr>
          <w:spacing w:val="8"/>
          <w:sz w:val="24"/>
          <w:szCs w:val="24"/>
        </w:rPr>
        <w:t xml:space="preserve"> </w:t>
      </w:r>
      <w:r>
        <w:rPr>
          <w:sz w:val="24"/>
          <w:szCs w:val="24"/>
        </w:rPr>
        <w:t>user</w:t>
      </w:r>
      <w:r>
        <w:rPr>
          <w:spacing w:val="7"/>
          <w:sz w:val="24"/>
          <w:szCs w:val="24"/>
        </w:rPr>
        <w:t xml:space="preserve"> </w:t>
      </w:r>
      <w:r>
        <w:rPr>
          <w:sz w:val="24"/>
          <w:szCs w:val="24"/>
        </w:rPr>
        <w:t>experience</w:t>
      </w:r>
      <w:r>
        <w:rPr>
          <w:spacing w:val="8"/>
          <w:sz w:val="24"/>
          <w:szCs w:val="24"/>
        </w:rPr>
        <w:t xml:space="preserve"> </w:t>
      </w:r>
      <w:r>
        <w:rPr>
          <w:sz w:val="24"/>
          <w:szCs w:val="24"/>
        </w:rPr>
        <w:t>design;</w:t>
      </w:r>
      <w:r>
        <w:rPr>
          <w:spacing w:val="6"/>
          <w:sz w:val="24"/>
          <w:szCs w:val="24"/>
        </w:rPr>
        <w:t xml:space="preserve"> </w:t>
      </w:r>
      <w:r>
        <w:rPr>
          <w:sz w:val="24"/>
          <w:szCs w:val="24"/>
        </w:rPr>
        <w:t>and</w:t>
      </w:r>
    </w:p>
    <w:p>
      <w:pPr>
        <w:pStyle w:val="9"/>
        <w:spacing w:before="62" w:line="312" w:lineRule="auto"/>
        <w:ind w:right="217"/>
        <w:jc w:val="both"/>
        <w:rPr>
          <w:sz w:val="24"/>
          <w:szCs w:val="24"/>
        </w:rPr>
      </w:pPr>
      <w:r>
        <w:rPr>
          <w:sz w:val="24"/>
          <w:szCs w:val="24"/>
        </w:rPr>
        <mc:AlternateContent>
          <mc:Choice Requires="wps">
            <w:drawing>
              <wp:anchor distT="0" distB="0" distL="114300" distR="114300" simplePos="0" relativeHeight="251664384" behindDoc="1" locked="0" layoutInCell="1" allowOverlap="1">
                <wp:simplePos x="0" y="0"/>
                <wp:positionH relativeFrom="page">
                  <wp:posOffset>304165</wp:posOffset>
                </wp:positionH>
                <wp:positionV relativeFrom="page">
                  <wp:posOffset>304800</wp:posOffset>
                </wp:positionV>
                <wp:extent cx="6951345" cy="10082530"/>
                <wp:effectExtent l="0" t="0" r="1905" b="13970"/>
                <wp:wrapNone/>
                <wp:docPr id="29" name="AutoShape 69"/>
                <wp:cNvGraphicFramePr/>
                <a:graphic xmlns:a="http://schemas.openxmlformats.org/drawingml/2006/main">
                  <a:graphicData uri="http://schemas.microsoft.com/office/word/2010/wordprocessingShape">
                    <wps:wsp>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ln>
                      </wps:spPr>
                      <wps:bodyPr rot="0" vert="horz" wrap="square" lIns="91440" tIns="45720" rIns="91440" bIns="45720" anchor="t" anchorCtr="0" upright="1">
                        <a:noAutofit/>
                      </wps:bodyPr>
                    </wps:wsp>
                  </a:graphicData>
                </a:graphic>
              </wp:anchor>
            </w:drawing>
          </mc:Choice>
          <mc:Fallback>
            <w:pict>
              <v:shape id="AutoShape 69" o:spid="_x0000_s1026" o:spt="100" style="position:absolute;left:0pt;margin-left:23.95pt;margin-top:24pt;height:793.9pt;width:547.35pt;mso-position-horizontal-relative:page;mso-position-vertical-relative:page;z-index:-251652096;mso-width-relative:page;mso-height-relative:page;" filled="f" stroked="t" coordsize="10947,15878" o:gfxdata="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" path="m0,22l10947,22m0,15856l10947,15856m22,0l22,15878m10925,43l10925,15878e">
                <v:path o:connectlocs="0,318770;6951345,318770;0,10373360;6951345,10373360;13970,304800;13970,10387330;6937375,332105;6937375,10387330" o:connectangles="0,0,0,0,0,0,0,0"/>
                <v:fill on="f" focussize="0,0"/>
                <v:stroke weight="2.16pt" color="#000007" joinstyle="round"/>
                <v:imagedata o:title=""/>
                <o:lock v:ext="edit" aspectratio="f"/>
              </v:shape>
            </w:pict>
          </mc:Fallback>
        </mc:AlternateContent>
      </w:r>
      <w:r>
        <w:rPr>
          <w:sz w:val="24"/>
          <w:szCs w:val="24"/>
        </w:rPr>
        <w:t>search engine optimization. The term web design is normally used to describe the design</w:t>
      </w:r>
      <w:r>
        <w:rPr>
          <w:spacing w:val="1"/>
          <w:sz w:val="24"/>
          <w:szCs w:val="24"/>
        </w:rPr>
        <w:t xml:space="preserve"> </w:t>
      </w:r>
      <w:r>
        <w:rPr>
          <w:sz w:val="24"/>
          <w:szCs w:val="24"/>
        </w:rPr>
        <w:t xml:space="preserve">process </w:t>
      </w:r>
    </w:p>
    <w:p>
      <w:pPr>
        <w:pStyle w:val="9"/>
        <w:spacing w:before="62" w:line="312" w:lineRule="auto"/>
        <w:ind w:right="217"/>
        <w:jc w:val="both"/>
        <w:rPr>
          <w:sz w:val="24"/>
          <w:szCs w:val="24"/>
        </w:rPr>
      </w:pPr>
      <w:r>
        <w:rPr>
          <w:sz w:val="24"/>
          <w:szCs w:val="24"/>
        </w:rPr>
        <w:t>relating to the front-end (client side) design of a website including writing mark up.</w:t>
      </w:r>
      <w:r>
        <w:rPr>
          <w:spacing w:val="1"/>
          <w:sz w:val="24"/>
          <w:szCs w:val="24"/>
        </w:rPr>
        <w:t xml:space="preserve"> </w:t>
      </w:r>
      <w:r>
        <w:rPr>
          <w:sz w:val="24"/>
          <w:szCs w:val="24"/>
        </w:rPr>
        <w:t>Web design</w:t>
      </w:r>
    </w:p>
    <w:p>
      <w:pPr>
        <w:pStyle w:val="9"/>
        <w:spacing w:before="62" w:line="312" w:lineRule="auto"/>
        <w:ind w:right="217"/>
        <w:jc w:val="both"/>
        <w:rPr>
          <w:sz w:val="24"/>
          <w:szCs w:val="24"/>
        </w:rPr>
      </w:pPr>
      <w:r>
        <w:rPr>
          <w:sz w:val="24"/>
          <w:szCs w:val="24"/>
        </w:rPr>
        <w:t xml:space="preserve"> partially overlaps web engineering in the broader scope of web development.</w:t>
      </w:r>
      <w:r>
        <w:rPr>
          <w:spacing w:val="1"/>
          <w:sz w:val="24"/>
          <w:szCs w:val="24"/>
        </w:rPr>
        <w:t xml:space="preserve"> </w:t>
      </w:r>
      <w:r>
        <w:rPr>
          <w:sz w:val="24"/>
          <w:szCs w:val="24"/>
        </w:rPr>
        <w:t>Web designers are</w:t>
      </w:r>
    </w:p>
    <w:p>
      <w:pPr>
        <w:pStyle w:val="9"/>
        <w:spacing w:before="62" w:line="312" w:lineRule="auto"/>
        <w:ind w:right="217"/>
        <w:jc w:val="both"/>
        <w:rPr>
          <w:sz w:val="24"/>
          <w:szCs w:val="24"/>
        </w:rPr>
      </w:pPr>
      <w:r>
        <w:rPr>
          <w:sz w:val="24"/>
          <w:szCs w:val="24"/>
        </w:rPr>
        <w:t xml:space="preserve"> expected to have an awareness of usability and if their role involves</w:t>
      </w:r>
      <w:r>
        <w:rPr>
          <w:spacing w:val="1"/>
          <w:sz w:val="24"/>
          <w:szCs w:val="24"/>
        </w:rPr>
        <w:t xml:space="preserve"> </w:t>
      </w:r>
      <w:r>
        <w:rPr>
          <w:sz w:val="24"/>
          <w:szCs w:val="24"/>
        </w:rPr>
        <w:t>creating</w:t>
      </w:r>
      <w:r>
        <w:rPr>
          <w:spacing w:val="1"/>
          <w:sz w:val="24"/>
          <w:szCs w:val="24"/>
        </w:rPr>
        <w:t xml:space="preserve"> </w:t>
      </w:r>
      <w:r>
        <w:rPr>
          <w:sz w:val="24"/>
          <w:szCs w:val="24"/>
        </w:rPr>
        <w:t>mark</w:t>
      </w:r>
      <w:r>
        <w:rPr>
          <w:spacing w:val="1"/>
          <w:sz w:val="24"/>
          <w:szCs w:val="24"/>
        </w:rPr>
        <w:t xml:space="preserve"> </w:t>
      </w:r>
      <w:r>
        <w:rPr>
          <w:sz w:val="24"/>
          <w:szCs w:val="24"/>
        </w:rPr>
        <w:t>up</w:t>
      </w:r>
      <w:r>
        <w:rPr>
          <w:spacing w:val="1"/>
          <w:sz w:val="24"/>
          <w:szCs w:val="24"/>
        </w:rPr>
        <w:t xml:space="preserve"> </w:t>
      </w:r>
      <w:r>
        <w:rPr>
          <w:sz w:val="24"/>
          <w:szCs w:val="24"/>
        </w:rPr>
        <w:t>then</w:t>
      </w:r>
      <w:r>
        <w:rPr>
          <w:spacing w:val="1"/>
          <w:sz w:val="24"/>
          <w:szCs w:val="24"/>
        </w:rPr>
        <w:t xml:space="preserve"> </w:t>
      </w:r>
      <w:r>
        <w:rPr>
          <w:sz w:val="24"/>
          <w:szCs w:val="24"/>
        </w:rPr>
        <w:t>they</w:t>
      </w:r>
    </w:p>
    <w:p>
      <w:pPr>
        <w:pStyle w:val="9"/>
        <w:spacing w:before="62" w:line="312" w:lineRule="auto"/>
        <w:ind w:right="217"/>
        <w:jc w:val="both"/>
        <w:rPr>
          <w:sz w:val="24"/>
          <w:szCs w:val="24"/>
        </w:rPr>
      </w:pPr>
      <w:r>
        <w:rPr>
          <w:spacing w:val="1"/>
          <w:sz w:val="24"/>
          <w:szCs w:val="24"/>
        </w:rPr>
        <w:t xml:space="preserve"> </w:t>
      </w:r>
      <w:r>
        <w:rPr>
          <w:sz w:val="24"/>
          <w:szCs w:val="24"/>
        </w:rPr>
        <w:t>are</w:t>
      </w:r>
      <w:r>
        <w:rPr>
          <w:spacing w:val="1"/>
          <w:sz w:val="24"/>
          <w:szCs w:val="24"/>
        </w:rPr>
        <w:t xml:space="preserve"> </w:t>
      </w:r>
      <w:r>
        <w:rPr>
          <w:sz w:val="24"/>
          <w:szCs w:val="24"/>
        </w:rPr>
        <w:t>also</w:t>
      </w:r>
      <w:r>
        <w:rPr>
          <w:spacing w:val="1"/>
          <w:sz w:val="24"/>
          <w:szCs w:val="24"/>
        </w:rPr>
        <w:t xml:space="preserve"> </w:t>
      </w:r>
      <w:r>
        <w:rPr>
          <w:sz w:val="24"/>
          <w:szCs w:val="24"/>
        </w:rPr>
        <w:t>expected</w:t>
      </w:r>
      <w:r>
        <w:rPr>
          <w:spacing w:val="1"/>
          <w:sz w:val="24"/>
          <w:szCs w:val="24"/>
        </w:rPr>
        <w:t xml:space="preserve"> </w:t>
      </w:r>
      <w:r>
        <w:rPr>
          <w:sz w:val="24"/>
          <w:szCs w:val="24"/>
        </w:rPr>
        <w:t>to</w:t>
      </w:r>
      <w:r>
        <w:rPr>
          <w:spacing w:val="1"/>
          <w:sz w:val="24"/>
          <w:szCs w:val="24"/>
        </w:rPr>
        <w:t xml:space="preserve"> </w:t>
      </w:r>
      <w:r>
        <w:rPr>
          <w:sz w:val="24"/>
          <w:szCs w:val="24"/>
        </w:rPr>
        <w:t>be</w:t>
      </w:r>
      <w:r>
        <w:rPr>
          <w:spacing w:val="1"/>
          <w:sz w:val="24"/>
          <w:szCs w:val="24"/>
        </w:rPr>
        <w:t xml:space="preserve"> </w:t>
      </w:r>
      <w:r>
        <w:rPr>
          <w:sz w:val="24"/>
          <w:szCs w:val="24"/>
        </w:rPr>
        <w:t>up</w:t>
      </w:r>
      <w:r>
        <w:rPr>
          <w:spacing w:val="1"/>
          <w:sz w:val="24"/>
          <w:szCs w:val="24"/>
        </w:rPr>
        <w:t xml:space="preserve"> </w:t>
      </w:r>
      <w:r>
        <w:rPr>
          <w:sz w:val="24"/>
          <w:szCs w:val="24"/>
        </w:rPr>
        <w:t>to</w:t>
      </w:r>
      <w:r>
        <w:rPr>
          <w:spacing w:val="1"/>
          <w:sz w:val="24"/>
          <w:szCs w:val="24"/>
        </w:rPr>
        <w:t xml:space="preserve"> </w:t>
      </w:r>
      <w:r>
        <w:rPr>
          <w:sz w:val="24"/>
          <w:szCs w:val="24"/>
        </w:rPr>
        <w:t>date</w:t>
      </w:r>
      <w:r>
        <w:rPr>
          <w:spacing w:val="1"/>
          <w:sz w:val="24"/>
          <w:szCs w:val="24"/>
        </w:rPr>
        <w:t xml:space="preserve"> </w:t>
      </w:r>
      <w:r>
        <w:rPr>
          <w:sz w:val="24"/>
          <w:szCs w:val="24"/>
        </w:rPr>
        <w:t>with</w:t>
      </w:r>
      <w:r>
        <w:rPr>
          <w:spacing w:val="1"/>
          <w:sz w:val="24"/>
          <w:szCs w:val="24"/>
        </w:rPr>
        <w:t xml:space="preserve"> </w:t>
      </w:r>
      <w:r>
        <w:rPr>
          <w:sz w:val="24"/>
          <w:szCs w:val="24"/>
        </w:rPr>
        <w:t>web</w:t>
      </w:r>
      <w:r>
        <w:rPr>
          <w:spacing w:val="1"/>
          <w:sz w:val="24"/>
          <w:szCs w:val="24"/>
        </w:rPr>
        <w:t xml:space="preserve"> </w:t>
      </w:r>
      <w:r>
        <w:rPr>
          <w:sz w:val="24"/>
          <w:szCs w:val="24"/>
        </w:rPr>
        <w:t>accessibility</w:t>
      </w:r>
      <w:r>
        <w:rPr>
          <w:spacing w:val="1"/>
          <w:sz w:val="24"/>
          <w:szCs w:val="24"/>
        </w:rPr>
        <w:t xml:space="preserve"> </w:t>
      </w:r>
      <w:r>
        <w:rPr>
          <w:sz w:val="24"/>
          <w:szCs w:val="24"/>
        </w:rPr>
        <w:t>guidelines. Web</w:t>
      </w:r>
      <w:r>
        <w:rPr>
          <w:spacing w:val="1"/>
          <w:sz w:val="24"/>
          <w:szCs w:val="24"/>
        </w:rPr>
        <w:t xml:space="preserve"> </w:t>
      </w:r>
      <w:r>
        <w:rPr>
          <w:sz w:val="24"/>
          <w:szCs w:val="24"/>
        </w:rPr>
        <w:t xml:space="preserve">design partially </w:t>
      </w:r>
    </w:p>
    <w:p>
      <w:pPr>
        <w:pStyle w:val="9"/>
        <w:spacing w:before="62" w:line="312" w:lineRule="auto"/>
        <w:ind w:right="217"/>
        <w:jc w:val="both"/>
        <w:rPr>
          <w:sz w:val="24"/>
          <w:szCs w:val="24"/>
        </w:rPr>
      </w:pPr>
      <w:r>
        <w:rPr>
          <w:sz w:val="24"/>
          <w:szCs w:val="24"/>
        </w:rPr>
        <w:t>overlaps</w:t>
      </w:r>
      <w:r>
        <w:rPr>
          <w:spacing w:val="1"/>
          <w:sz w:val="24"/>
          <w:szCs w:val="24"/>
        </w:rPr>
        <w:t xml:space="preserve"> </w:t>
      </w:r>
      <w:r>
        <w:rPr>
          <w:sz w:val="24"/>
          <w:szCs w:val="24"/>
        </w:rPr>
        <w:t>web engineering in</w:t>
      </w:r>
      <w:r>
        <w:rPr>
          <w:spacing w:val="1"/>
          <w:sz w:val="24"/>
          <w:szCs w:val="24"/>
        </w:rPr>
        <w:t xml:space="preserve"> </w:t>
      </w:r>
      <w:r>
        <w:rPr>
          <w:sz w:val="24"/>
          <w:szCs w:val="24"/>
        </w:rPr>
        <w:t>the broader scope of web</w:t>
      </w:r>
      <w:r>
        <w:rPr>
          <w:spacing w:val="1"/>
          <w:sz w:val="24"/>
          <w:szCs w:val="24"/>
        </w:rPr>
        <w:t xml:space="preserve"> </w:t>
      </w:r>
      <w:r>
        <w:rPr>
          <w:sz w:val="24"/>
          <w:szCs w:val="24"/>
        </w:rPr>
        <w:t>development.</w:t>
      </w:r>
    </w:p>
    <w:p>
      <w:pPr>
        <w:pStyle w:val="3"/>
        <w:spacing w:before="158"/>
        <w:jc w:val="both"/>
      </w:pPr>
      <w:r>
        <w:rPr>
          <w:color w:val="001F5F"/>
        </w:rPr>
        <w:t>Departments</w:t>
      </w:r>
      <w:r>
        <w:rPr>
          <w:color w:val="001F5F"/>
          <w:spacing w:val="-4"/>
        </w:rPr>
        <w:t xml:space="preserve"> </w:t>
      </w:r>
      <w:r>
        <w:rPr>
          <w:color w:val="001F5F"/>
        </w:rPr>
        <w:t>and</w:t>
      </w:r>
      <w:r>
        <w:rPr>
          <w:color w:val="001F5F"/>
          <w:spacing w:val="-5"/>
        </w:rPr>
        <w:t xml:space="preserve"> </w:t>
      </w:r>
      <w:r>
        <w:rPr>
          <w:color w:val="001F5F"/>
        </w:rPr>
        <w:t>services</w:t>
      </w:r>
      <w:r>
        <w:rPr>
          <w:color w:val="001F5F"/>
          <w:spacing w:val="-2"/>
        </w:rPr>
        <w:t xml:space="preserve"> </w:t>
      </w:r>
      <w:r>
        <w:rPr>
          <w:color w:val="001F5F"/>
        </w:rPr>
        <w:t>offered</w:t>
      </w:r>
      <w:bookmarkStart w:id="58" w:name="_GoBack"/>
      <w:bookmarkEnd w:id="58"/>
    </w:p>
    <w:p>
      <w:pPr>
        <w:pStyle w:val="9"/>
        <w:keepNext w:val="0"/>
        <w:keepLines w:val="0"/>
        <w:pageBreakBefore w:val="0"/>
        <w:widowControl w:val="0"/>
        <w:kinsoku/>
        <w:wordWrap/>
        <w:overflowPunct/>
        <w:topLinePunct w:val="0"/>
        <w:autoSpaceDE w:val="0"/>
        <w:autoSpaceDN w:val="0"/>
        <w:bidi w:val="0"/>
        <w:adjustRightInd/>
        <w:snapToGrid/>
        <w:spacing w:before="18" w:line="360" w:lineRule="auto"/>
        <w:ind w:right="215"/>
        <w:jc w:val="both"/>
        <w:textAlignment w:val="auto"/>
        <w:rPr>
          <w:sz w:val="24"/>
          <w:szCs w:val="24"/>
        </w:rPr>
      </w:pPr>
      <w:r>
        <w:rPr>
          <w:sz w:val="24"/>
          <w:szCs w:val="24"/>
        </w:rPr>
        <w:t>Varcons Technologies plays an essential role as an institute, the level of education,</w:t>
      </w:r>
      <w:r>
        <w:rPr>
          <w:spacing w:val="1"/>
          <w:sz w:val="24"/>
          <w:szCs w:val="24"/>
        </w:rPr>
        <w:t xml:space="preserve"> </w:t>
      </w:r>
      <w:r>
        <w:rPr>
          <w:sz w:val="24"/>
          <w:szCs w:val="24"/>
        </w:rPr>
        <w:t xml:space="preserve">development </w:t>
      </w:r>
    </w:p>
    <w:p>
      <w:pPr>
        <w:pStyle w:val="9"/>
        <w:keepNext w:val="0"/>
        <w:keepLines w:val="0"/>
        <w:pageBreakBefore w:val="0"/>
        <w:widowControl w:val="0"/>
        <w:kinsoku/>
        <w:wordWrap/>
        <w:overflowPunct/>
        <w:topLinePunct w:val="0"/>
        <w:autoSpaceDE w:val="0"/>
        <w:autoSpaceDN w:val="0"/>
        <w:bidi w:val="0"/>
        <w:adjustRightInd/>
        <w:snapToGrid/>
        <w:spacing w:before="18" w:line="360" w:lineRule="auto"/>
        <w:ind w:right="215"/>
        <w:jc w:val="both"/>
        <w:textAlignment w:val="auto"/>
        <w:rPr>
          <w:sz w:val="24"/>
          <w:szCs w:val="24"/>
        </w:rPr>
      </w:pPr>
      <w:r>
        <w:rPr>
          <w:sz w:val="24"/>
          <w:szCs w:val="24"/>
        </w:rPr>
        <w:t>of student’s skills are based on their trainers. If you do not have a good mentor</w:t>
      </w:r>
      <w:r>
        <w:rPr>
          <w:spacing w:val="1"/>
          <w:sz w:val="24"/>
          <w:szCs w:val="24"/>
        </w:rPr>
        <w:t xml:space="preserve"> </w:t>
      </w:r>
      <w:r>
        <w:rPr>
          <w:sz w:val="24"/>
          <w:szCs w:val="24"/>
        </w:rPr>
        <w:t>then you may lag in</w:t>
      </w:r>
    </w:p>
    <w:p>
      <w:pPr>
        <w:pStyle w:val="9"/>
        <w:keepNext w:val="0"/>
        <w:keepLines w:val="0"/>
        <w:pageBreakBefore w:val="0"/>
        <w:widowControl w:val="0"/>
        <w:kinsoku/>
        <w:wordWrap/>
        <w:overflowPunct/>
        <w:topLinePunct w:val="0"/>
        <w:autoSpaceDE w:val="0"/>
        <w:autoSpaceDN w:val="0"/>
        <w:bidi w:val="0"/>
        <w:adjustRightInd/>
        <w:snapToGrid/>
        <w:spacing w:before="18" w:line="360" w:lineRule="auto"/>
        <w:ind w:right="215"/>
        <w:jc w:val="both"/>
        <w:textAlignment w:val="auto"/>
        <w:rPr>
          <w:sz w:val="24"/>
          <w:szCs w:val="24"/>
        </w:rPr>
      </w:pPr>
      <w:r>
        <w:rPr>
          <w:sz w:val="24"/>
          <w:szCs w:val="24"/>
        </w:rPr>
        <w:t xml:space="preserve"> many things from others and that is why we at Varcons Technologies  gives you</w:t>
      </w:r>
      <w:r>
        <w:rPr>
          <w:spacing w:val="1"/>
          <w:sz w:val="24"/>
          <w:szCs w:val="24"/>
        </w:rPr>
        <w:t xml:space="preserve"> </w:t>
      </w:r>
      <w:r>
        <w:rPr>
          <w:sz w:val="24"/>
          <w:szCs w:val="24"/>
        </w:rPr>
        <w:t>the facility of</w:t>
      </w:r>
    </w:p>
    <w:p>
      <w:pPr>
        <w:pStyle w:val="9"/>
        <w:keepNext w:val="0"/>
        <w:keepLines w:val="0"/>
        <w:pageBreakBefore w:val="0"/>
        <w:widowControl w:val="0"/>
        <w:kinsoku/>
        <w:wordWrap/>
        <w:overflowPunct/>
        <w:topLinePunct w:val="0"/>
        <w:autoSpaceDE w:val="0"/>
        <w:autoSpaceDN w:val="0"/>
        <w:bidi w:val="0"/>
        <w:adjustRightInd/>
        <w:snapToGrid/>
        <w:spacing w:before="18" w:line="360" w:lineRule="auto"/>
        <w:ind w:right="215"/>
        <w:jc w:val="both"/>
        <w:textAlignment w:val="auto"/>
        <w:rPr>
          <w:sz w:val="24"/>
          <w:szCs w:val="24"/>
        </w:rPr>
      </w:pPr>
      <w:r>
        <w:rPr>
          <w:sz w:val="24"/>
          <w:szCs w:val="24"/>
        </w:rPr>
        <w:t xml:space="preserve"> skilled employees</w:t>
      </w:r>
      <w:r>
        <w:rPr>
          <w:spacing w:val="1"/>
          <w:sz w:val="24"/>
          <w:szCs w:val="24"/>
        </w:rPr>
        <w:t xml:space="preserve"> </w:t>
      </w:r>
      <w:r>
        <w:rPr>
          <w:sz w:val="24"/>
          <w:szCs w:val="24"/>
        </w:rPr>
        <w:t>so that</w:t>
      </w:r>
      <w:r>
        <w:rPr>
          <w:spacing w:val="1"/>
          <w:sz w:val="24"/>
          <w:szCs w:val="24"/>
        </w:rPr>
        <w:t xml:space="preserve"> </w:t>
      </w:r>
      <w:r>
        <w:rPr>
          <w:sz w:val="24"/>
          <w:szCs w:val="24"/>
        </w:rPr>
        <w:t>you do</w:t>
      </w:r>
      <w:r>
        <w:rPr>
          <w:spacing w:val="1"/>
          <w:sz w:val="24"/>
          <w:szCs w:val="24"/>
        </w:rPr>
        <w:t xml:space="preserve"> </w:t>
      </w:r>
      <w:r>
        <w:rPr>
          <w:sz w:val="24"/>
          <w:szCs w:val="24"/>
        </w:rPr>
        <w:t>not feel</w:t>
      </w:r>
      <w:r>
        <w:rPr>
          <w:spacing w:val="60"/>
          <w:sz w:val="24"/>
          <w:szCs w:val="24"/>
        </w:rPr>
        <w:t xml:space="preserve"> </w:t>
      </w:r>
      <w:r>
        <w:rPr>
          <w:sz w:val="24"/>
          <w:szCs w:val="24"/>
        </w:rPr>
        <w:t>unsecured about</w:t>
      </w:r>
      <w:r>
        <w:rPr>
          <w:spacing w:val="-57"/>
          <w:sz w:val="24"/>
          <w:szCs w:val="24"/>
        </w:rPr>
        <w:t xml:space="preserve"> </w:t>
      </w:r>
      <w:r>
        <w:rPr>
          <w:sz w:val="24"/>
          <w:szCs w:val="24"/>
        </w:rPr>
        <w:t xml:space="preserve">the academics. Personality development </w:t>
      </w:r>
    </w:p>
    <w:p>
      <w:pPr>
        <w:pStyle w:val="9"/>
        <w:keepNext w:val="0"/>
        <w:keepLines w:val="0"/>
        <w:pageBreakBefore w:val="0"/>
        <w:widowControl w:val="0"/>
        <w:kinsoku/>
        <w:wordWrap/>
        <w:overflowPunct/>
        <w:topLinePunct w:val="0"/>
        <w:autoSpaceDE w:val="0"/>
        <w:autoSpaceDN w:val="0"/>
        <w:bidi w:val="0"/>
        <w:adjustRightInd/>
        <w:snapToGrid/>
        <w:spacing w:before="18" w:line="360" w:lineRule="auto"/>
        <w:ind w:right="215"/>
        <w:jc w:val="both"/>
        <w:textAlignment w:val="auto"/>
        <w:rPr>
          <w:sz w:val="24"/>
          <w:szCs w:val="24"/>
        </w:rPr>
      </w:pPr>
      <w:r>
        <w:rPr>
          <w:sz w:val="24"/>
          <w:szCs w:val="24"/>
        </w:rPr>
        <w:t>and academic status are some of those things which</w:t>
      </w:r>
      <w:r>
        <w:rPr>
          <w:spacing w:val="1"/>
          <w:sz w:val="24"/>
          <w:szCs w:val="24"/>
        </w:rPr>
        <w:t xml:space="preserve"> </w:t>
      </w:r>
      <w:r>
        <w:rPr>
          <w:sz w:val="24"/>
          <w:szCs w:val="24"/>
        </w:rPr>
        <w:t>lie on mentor’s hands. If you are trained well then</w:t>
      </w:r>
    </w:p>
    <w:p>
      <w:pPr>
        <w:pStyle w:val="9"/>
        <w:keepNext w:val="0"/>
        <w:keepLines w:val="0"/>
        <w:pageBreakBefore w:val="0"/>
        <w:widowControl w:val="0"/>
        <w:kinsoku/>
        <w:wordWrap/>
        <w:overflowPunct/>
        <w:topLinePunct w:val="0"/>
        <w:autoSpaceDE w:val="0"/>
        <w:autoSpaceDN w:val="0"/>
        <w:bidi w:val="0"/>
        <w:adjustRightInd/>
        <w:snapToGrid/>
        <w:spacing w:before="18" w:line="360" w:lineRule="auto"/>
        <w:ind w:right="215"/>
        <w:jc w:val="both"/>
        <w:textAlignment w:val="auto"/>
        <w:rPr>
          <w:sz w:val="24"/>
          <w:szCs w:val="24"/>
        </w:rPr>
      </w:pPr>
      <w:r>
        <w:rPr>
          <w:sz w:val="24"/>
          <w:szCs w:val="24"/>
        </w:rPr>
        <w:t xml:space="preserve"> you can do well in your future and</w:t>
      </w:r>
      <w:r>
        <w:rPr>
          <w:spacing w:val="1"/>
          <w:sz w:val="24"/>
          <w:szCs w:val="24"/>
        </w:rPr>
        <w:t xml:space="preserve"> </w:t>
      </w:r>
      <w:r>
        <w:rPr>
          <w:sz w:val="24"/>
          <w:szCs w:val="24"/>
        </w:rPr>
        <w:t>knowing its</w:t>
      </w:r>
      <w:r>
        <w:rPr>
          <w:spacing w:val="-2"/>
          <w:sz w:val="24"/>
          <w:szCs w:val="24"/>
        </w:rPr>
        <w:t xml:space="preserve"> </w:t>
      </w:r>
      <w:r>
        <w:rPr>
          <w:sz w:val="24"/>
          <w:szCs w:val="24"/>
        </w:rPr>
        <w:t>importance of</w:t>
      </w:r>
      <w:r>
        <w:rPr>
          <w:spacing w:val="-1"/>
          <w:sz w:val="24"/>
          <w:szCs w:val="24"/>
        </w:rPr>
        <w:t xml:space="preserve">  </w:t>
      </w:r>
      <w:r>
        <w:rPr>
          <w:sz w:val="24"/>
          <w:szCs w:val="24"/>
        </w:rPr>
        <w:t>Varcons Technologies always</w:t>
      </w:r>
      <w:r>
        <w:rPr>
          <w:spacing w:val="-2"/>
          <w:sz w:val="24"/>
          <w:szCs w:val="24"/>
        </w:rPr>
        <w:t xml:space="preserve"> </w:t>
      </w:r>
      <w:r>
        <w:rPr>
          <w:sz w:val="24"/>
          <w:szCs w:val="24"/>
        </w:rPr>
        <w:t>tries</w:t>
      </w:r>
      <w:r>
        <w:rPr>
          <w:spacing w:val="2"/>
          <w:sz w:val="24"/>
          <w:szCs w:val="24"/>
        </w:rPr>
        <w:t xml:space="preserve"> </w:t>
      </w:r>
      <w:r>
        <w:rPr>
          <w:sz w:val="24"/>
          <w:szCs w:val="24"/>
        </w:rPr>
        <w:t>to</w:t>
      </w:r>
    </w:p>
    <w:p>
      <w:pPr>
        <w:pStyle w:val="9"/>
        <w:keepNext w:val="0"/>
        <w:keepLines w:val="0"/>
        <w:pageBreakBefore w:val="0"/>
        <w:widowControl w:val="0"/>
        <w:kinsoku/>
        <w:wordWrap/>
        <w:overflowPunct/>
        <w:topLinePunct w:val="0"/>
        <w:autoSpaceDE w:val="0"/>
        <w:autoSpaceDN w:val="0"/>
        <w:bidi w:val="0"/>
        <w:adjustRightInd/>
        <w:snapToGrid/>
        <w:spacing w:before="18" w:line="360" w:lineRule="auto"/>
        <w:ind w:right="215"/>
        <w:jc w:val="both"/>
        <w:textAlignment w:val="auto"/>
        <w:rPr>
          <w:sz w:val="24"/>
          <w:szCs w:val="24"/>
        </w:rPr>
      </w:pPr>
      <w:r>
        <w:rPr>
          <w:spacing w:val="-2"/>
          <w:sz w:val="24"/>
          <w:szCs w:val="24"/>
        </w:rPr>
        <w:t xml:space="preserve"> </w:t>
      </w:r>
      <w:r>
        <w:rPr>
          <w:sz w:val="24"/>
          <w:szCs w:val="24"/>
        </w:rPr>
        <w:t>give</w:t>
      </w:r>
      <w:r>
        <w:rPr>
          <w:spacing w:val="2"/>
          <w:sz w:val="24"/>
          <w:szCs w:val="24"/>
        </w:rPr>
        <w:t xml:space="preserve"> </w:t>
      </w:r>
      <w:r>
        <w:rPr>
          <w:sz w:val="24"/>
          <w:szCs w:val="24"/>
        </w:rPr>
        <w:t>you the</w:t>
      </w:r>
      <w:r>
        <w:rPr>
          <w:spacing w:val="-1"/>
          <w:sz w:val="24"/>
          <w:szCs w:val="24"/>
        </w:rPr>
        <w:t xml:space="preserve"> </w:t>
      </w:r>
      <w:r>
        <w:rPr>
          <w:sz w:val="24"/>
          <w:szCs w:val="24"/>
        </w:rPr>
        <w:t>best.</w:t>
      </w:r>
      <w:r>
        <w:rPr>
          <w:rFonts w:hint="default"/>
          <w:sz w:val="24"/>
          <w:szCs w:val="24"/>
          <w:lang w:val="en-US"/>
        </w:rPr>
        <w:t xml:space="preserve"> </w:t>
      </w:r>
      <w:r>
        <w:rPr>
          <w:sz w:val="24"/>
          <w:szCs w:val="24"/>
        </w:rPr>
        <w:t>They have a great team of skilled mentors who are always ready to direct their</w:t>
      </w:r>
    </w:p>
    <w:p>
      <w:pPr>
        <w:pStyle w:val="9"/>
        <w:keepNext w:val="0"/>
        <w:keepLines w:val="0"/>
        <w:pageBreakBefore w:val="0"/>
        <w:widowControl w:val="0"/>
        <w:kinsoku/>
        <w:wordWrap/>
        <w:overflowPunct/>
        <w:topLinePunct w:val="0"/>
        <w:autoSpaceDE w:val="0"/>
        <w:autoSpaceDN w:val="0"/>
        <w:bidi w:val="0"/>
        <w:adjustRightInd/>
        <w:snapToGrid/>
        <w:spacing w:before="18" w:line="360" w:lineRule="auto"/>
        <w:ind w:right="215"/>
        <w:jc w:val="both"/>
        <w:textAlignment w:val="auto"/>
        <w:rPr>
          <w:sz w:val="24"/>
          <w:szCs w:val="24"/>
        </w:rPr>
      </w:pPr>
      <w:r>
        <w:rPr>
          <w:sz w:val="24"/>
          <w:szCs w:val="24"/>
        </w:rPr>
        <w:t xml:space="preserve"> trainees in the</w:t>
      </w:r>
      <w:r>
        <w:rPr>
          <w:spacing w:val="1"/>
          <w:sz w:val="24"/>
          <w:szCs w:val="24"/>
        </w:rPr>
        <w:t xml:space="preserve"> </w:t>
      </w:r>
      <w:r>
        <w:rPr>
          <w:sz w:val="24"/>
          <w:szCs w:val="24"/>
        </w:rPr>
        <w:t>best</w:t>
      </w:r>
      <w:r>
        <w:rPr>
          <w:spacing w:val="1"/>
          <w:sz w:val="24"/>
          <w:szCs w:val="24"/>
        </w:rPr>
        <w:t xml:space="preserve"> </w:t>
      </w:r>
      <w:r>
        <w:rPr>
          <w:sz w:val="24"/>
          <w:szCs w:val="24"/>
        </w:rPr>
        <w:t>possible</w:t>
      </w:r>
      <w:r>
        <w:rPr>
          <w:spacing w:val="1"/>
          <w:sz w:val="24"/>
          <w:szCs w:val="24"/>
        </w:rPr>
        <w:t xml:space="preserve"> </w:t>
      </w:r>
      <w:r>
        <w:rPr>
          <w:sz w:val="24"/>
          <w:szCs w:val="24"/>
        </w:rPr>
        <w:t>way</w:t>
      </w:r>
      <w:r>
        <w:rPr>
          <w:spacing w:val="1"/>
          <w:sz w:val="24"/>
          <w:szCs w:val="24"/>
        </w:rPr>
        <w:t xml:space="preserve"> </w:t>
      </w:r>
      <w:r>
        <w:rPr>
          <w:sz w:val="24"/>
          <w:szCs w:val="24"/>
        </w:rPr>
        <w:t>they</w:t>
      </w:r>
      <w:r>
        <w:rPr>
          <w:spacing w:val="1"/>
          <w:sz w:val="24"/>
          <w:szCs w:val="24"/>
        </w:rPr>
        <w:t xml:space="preserve"> </w:t>
      </w:r>
      <w:r>
        <w:rPr>
          <w:sz w:val="24"/>
          <w:szCs w:val="24"/>
        </w:rPr>
        <w:t>can</w:t>
      </w:r>
      <w:r>
        <w:rPr>
          <w:spacing w:val="1"/>
          <w:sz w:val="24"/>
          <w:szCs w:val="24"/>
        </w:rPr>
        <w:t xml:space="preserve"> </w:t>
      </w:r>
      <w:r>
        <w:rPr>
          <w:sz w:val="24"/>
          <w:szCs w:val="24"/>
        </w:rPr>
        <w:t>and</w:t>
      </w:r>
      <w:r>
        <w:rPr>
          <w:spacing w:val="1"/>
          <w:sz w:val="24"/>
          <w:szCs w:val="24"/>
        </w:rPr>
        <w:t xml:space="preserve"> </w:t>
      </w:r>
      <w:r>
        <w:rPr>
          <w:sz w:val="24"/>
          <w:szCs w:val="24"/>
        </w:rPr>
        <w:t>to</w:t>
      </w:r>
      <w:r>
        <w:rPr>
          <w:spacing w:val="1"/>
          <w:sz w:val="24"/>
          <w:szCs w:val="24"/>
        </w:rPr>
        <w:t xml:space="preserve"> </w:t>
      </w:r>
      <w:r>
        <w:rPr>
          <w:sz w:val="24"/>
          <w:szCs w:val="24"/>
        </w:rPr>
        <w:t>ensure</w:t>
      </w:r>
      <w:r>
        <w:rPr>
          <w:spacing w:val="1"/>
          <w:sz w:val="24"/>
          <w:szCs w:val="24"/>
        </w:rPr>
        <w:t xml:space="preserve"> </w:t>
      </w:r>
      <w:r>
        <w:rPr>
          <w:sz w:val="24"/>
          <w:szCs w:val="24"/>
        </w:rPr>
        <w:t>the</w:t>
      </w:r>
      <w:r>
        <w:rPr>
          <w:spacing w:val="1"/>
          <w:sz w:val="24"/>
          <w:szCs w:val="24"/>
        </w:rPr>
        <w:t xml:space="preserve"> </w:t>
      </w:r>
      <w:r>
        <w:rPr>
          <w:sz w:val="24"/>
          <w:szCs w:val="24"/>
        </w:rPr>
        <w:t>skills</w:t>
      </w:r>
      <w:r>
        <w:rPr>
          <w:spacing w:val="1"/>
          <w:sz w:val="24"/>
          <w:szCs w:val="24"/>
        </w:rPr>
        <w:t xml:space="preserve"> </w:t>
      </w:r>
      <w:r>
        <w:rPr>
          <w:sz w:val="24"/>
          <w:szCs w:val="24"/>
        </w:rPr>
        <w:t>of</w:t>
      </w:r>
      <w:r>
        <w:rPr>
          <w:spacing w:val="1"/>
          <w:sz w:val="24"/>
          <w:szCs w:val="24"/>
        </w:rPr>
        <w:t xml:space="preserve"> </w:t>
      </w:r>
      <w:r>
        <w:rPr>
          <w:sz w:val="24"/>
          <w:szCs w:val="24"/>
        </w:rPr>
        <w:t>mentors</w:t>
      </w:r>
      <w:r>
        <w:rPr>
          <w:spacing w:val="1"/>
          <w:sz w:val="24"/>
          <w:szCs w:val="24"/>
        </w:rPr>
        <w:t xml:space="preserve"> </w:t>
      </w:r>
      <w:r>
        <w:rPr>
          <w:sz w:val="24"/>
          <w:szCs w:val="24"/>
        </w:rPr>
        <w:t>we</w:t>
      </w:r>
      <w:r>
        <w:rPr>
          <w:spacing w:val="1"/>
          <w:sz w:val="24"/>
          <w:szCs w:val="24"/>
        </w:rPr>
        <w:t xml:space="preserve"> </w:t>
      </w:r>
      <w:r>
        <w:rPr>
          <w:sz w:val="24"/>
          <w:szCs w:val="24"/>
        </w:rPr>
        <w:t>held</w:t>
      </w:r>
      <w:r>
        <w:rPr>
          <w:spacing w:val="1"/>
          <w:sz w:val="24"/>
          <w:szCs w:val="24"/>
        </w:rPr>
        <w:t xml:space="preserve"> </w:t>
      </w:r>
      <w:r>
        <w:rPr>
          <w:sz w:val="24"/>
          <w:szCs w:val="24"/>
        </w:rPr>
        <w:t>many</w:t>
      </w:r>
    </w:p>
    <w:p>
      <w:pPr>
        <w:pStyle w:val="9"/>
        <w:keepNext w:val="0"/>
        <w:keepLines w:val="0"/>
        <w:pageBreakBefore w:val="0"/>
        <w:widowControl w:val="0"/>
        <w:kinsoku/>
        <w:wordWrap/>
        <w:overflowPunct/>
        <w:topLinePunct w:val="0"/>
        <w:autoSpaceDE w:val="0"/>
        <w:autoSpaceDN w:val="0"/>
        <w:bidi w:val="0"/>
        <w:adjustRightInd/>
        <w:snapToGrid/>
        <w:spacing w:before="18" w:line="360" w:lineRule="auto"/>
        <w:ind w:right="215"/>
        <w:jc w:val="both"/>
        <w:textAlignment w:val="auto"/>
        <w:rPr>
          <w:sz w:val="24"/>
          <w:szCs w:val="24"/>
        </w:rPr>
      </w:pPr>
      <w:r>
        <w:rPr>
          <w:spacing w:val="1"/>
          <w:sz w:val="24"/>
          <w:szCs w:val="24"/>
        </w:rPr>
        <w:t xml:space="preserve"> </w:t>
      </w:r>
      <w:r>
        <w:rPr>
          <w:sz w:val="24"/>
          <w:szCs w:val="24"/>
        </w:rPr>
        <w:t>skill</w:t>
      </w:r>
      <w:r>
        <w:rPr>
          <w:spacing w:val="1"/>
          <w:sz w:val="24"/>
          <w:szCs w:val="24"/>
        </w:rPr>
        <w:t xml:space="preserve"> </w:t>
      </w:r>
      <w:r>
        <w:rPr>
          <w:sz w:val="24"/>
          <w:szCs w:val="24"/>
        </w:rPr>
        <w:t>development</w:t>
      </w:r>
      <w:r>
        <w:rPr>
          <w:rFonts w:hint="default"/>
          <w:sz w:val="24"/>
          <w:szCs w:val="24"/>
          <w:lang w:val="en-US"/>
        </w:rPr>
        <w:t xml:space="preserve"> </w:t>
      </w:r>
      <w:r>
        <w:rPr>
          <w:sz w:val="24"/>
          <w:szCs w:val="24"/>
        </w:rPr>
        <w:t xml:space="preserve"> programs as well so that each and every mentor can develop their own skills</w:t>
      </w:r>
      <w:r>
        <w:rPr>
          <w:spacing w:val="1"/>
          <w:sz w:val="24"/>
          <w:szCs w:val="24"/>
        </w:rPr>
        <w:t xml:space="preserve"> </w:t>
      </w:r>
      <w:r>
        <w:rPr>
          <w:sz w:val="24"/>
          <w:szCs w:val="24"/>
        </w:rPr>
        <w:t>with</w:t>
      </w:r>
    </w:p>
    <w:p>
      <w:pPr>
        <w:pStyle w:val="9"/>
        <w:keepNext w:val="0"/>
        <w:keepLines w:val="0"/>
        <w:pageBreakBefore w:val="0"/>
        <w:widowControl w:val="0"/>
        <w:kinsoku/>
        <w:wordWrap/>
        <w:overflowPunct/>
        <w:topLinePunct w:val="0"/>
        <w:autoSpaceDE w:val="0"/>
        <w:autoSpaceDN w:val="0"/>
        <w:bidi w:val="0"/>
        <w:adjustRightInd/>
        <w:snapToGrid/>
        <w:spacing w:before="18" w:line="360" w:lineRule="auto"/>
        <w:ind w:right="215"/>
        <w:jc w:val="both"/>
        <w:textAlignment w:val="auto"/>
        <w:rPr>
          <w:sz w:val="24"/>
          <w:szCs w:val="24"/>
        </w:rPr>
      </w:pPr>
      <w:r>
        <w:rPr>
          <w:spacing w:val="-2"/>
          <w:sz w:val="24"/>
          <w:szCs w:val="24"/>
        </w:rPr>
        <w:t xml:space="preserve"> </w:t>
      </w:r>
      <w:r>
        <w:rPr>
          <w:sz w:val="24"/>
          <w:szCs w:val="24"/>
        </w:rPr>
        <w:t>the</w:t>
      </w:r>
      <w:r>
        <w:rPr>
          <w:spacing w:val="2"/>
          <w:sz w:val="24"/>
          <w:szCs w:val="24"/>
        </w:rPr>
        <w:t xml:space="preserve"> </w:t>
      </w:r>
      <w:r>
        <w:rPr>
          <w:sz w:val="24"/>
          <w:szCs w:val="24"/>
        </w:rPr>
        <w:t>demands</w:t>
      </w:r>
      <w:r>
        <w:rPr>
          <w:rFonts w:hint="default"/>
          <w:sz w:val="24"/>
          <w:szCs w:val="24"/>
          <w:lang w:val="en-US"/>
        </w:rPr>
        <w:t xml:space="preserve"> </w:t>
      </w:r>
      <w:r>
        <w:rPr>
          <w:spacing w:val="-2"/>
          <w:sz w:val="24"/>
          <w:szCs w:val="24"/>
        </w:rPr>
        <w:t xml:space="preserve"> </w:t>
      </w:r>
      <w:r>
        <w:rPr>
          <w:sz w:val="24"/>
          <w:szCs w:val="24"/>
        </w:rPr>
        <w:t>of</w:t>
      </w:r>
      <w:r>
        <w:rPr>
          <w:spacing w:val="-1"/>
          <w:sz w:val="24"/>
          <w:szCs w:val="24"/>
        </w:rPr>
        <w:t xml:space="preserve"> </w:t>
      </w:r>
      <w:r>
        <w:rPr>
          <w:sz w:val="24"/>
          <w:szCs w:val="24"/>
        </w:rPr>
        <w:t>the</w:t>
      </w:r>
      <w:r>
        <w:rPr>
          <w:spacing w:val="2"/>
          <w:sz w:val="24"/>
          <w:szCs w:val="24"/>
        </w:rPr>
        <w:t xml:space="preserve"> </w:t>
      </w:r>
      <w:r>
        <w:rPr>
          <w:sz w:val="24"/>
          <w:szCs w:val="24"/>
        </w:rPr>
        <w:t>companies</w:t>
      </w:r>
      <w:r>
        <w:rPr>
          <w:spacing w:val="-2"/>
          <w:sz w:val="24"/>
          <w:szCs w:val="24"/>
        </w:rPr>
        <w:t xml:space="preserve"> </w:t>
      </w:r>
      <w:r>
        <w:rPr>
          <w:sz w:val="24"/>
          <w:szCs w:val="24"/>
        </w:rPr>
        <w:t>so that they</w:t>
      </w:r>
      <w:r>
        <w:rPr>
          <w:spacing w:val="-1"/>
          <w:sz w:val="24"/>
          <w:szCs w:val="24"/>
        </w:rPr>
        <w:t xml:space="preserve"> </w:t>
      </w:r>
      <w:r>
        <w:rPr>
          <w:sz w:val="24"/>
          <w:szCs w:val="24"/>
        </w:rPr>
        <w:t>can prepare a</w:t>
      </w:r>
      <w:r>
        <w:rPr>
          <w:spacing w:val="-1"/>
          <w:sz w:val="24"/>
          <w:szCs w:val="24"/>
        </w:rPr>
        <w:t xml:space="preserve"> </w:t>
      </w:r>
      <w:r>
        <w:rPr>
          <w:sz w:val="24"/>
          <w:szCs w:val="24"/>
        </w:rPr>
        <w:t>complete</w:t>
      </w:r>
      <w:r>
        <w:rPr>
          <w:spacing w:val="1"/>
          <w:sz w:val="24"/>
          <w:szCs w:val="24"/>
        </w:rPr>
        <w:t xml:space="preserve"> </w:t>
      </w:r>
      <w:r>
        <w:rPr>
          <w:sz w:val="24"/>
          <w:szCs w:val="24"/>
        </w:rPr>
        <w:t>packaged</w:t>
      </w:r>
      <w:r>
        <w:rPr>
          <w:spacing w:val="-2"/>
          <w:sz w:val="24"/>
          <w:szCs w:val="24"/>
        </w:rPr>
        <w:t xml:space="preserve"> </w:t>
      </w:r>
      <w:r>
        <w:rPr>
          <w:sz w:val="24"/>
          <w:szCs w:val="24"/>
        </w:rPr>
        <w:t>trainee.</w:t>
      </w:r>
    </w:p>
    <w:p>
      <w:pPr>
        <w:pStyle w:val="9"/>
        <w:rPr>
          <w:sz w:val="26"/>
        </w:rPr>
      </w:pPr>
    </w:p>
    <w:p>
      <w:pPr>
        <w:pStyle w:val="3"/>
        <w:spacing w:before="213"/>
        <w:jc w:val="both"/>
      </w:pPr>
      <w:r>
        <w:t>Services</w:t>
      </w:r>
      <w:r>
        <w:rPr>
          <w:spacing w:val="-5"/>
        </w:rPr>
        <w:t xml:space="preserve"> </w:t>
      </w:r>
      <w:r>
        <w:t>provided</w:t>
      </w:r>
      <w:r>
        <w:rPr>
          <w:spacing w:val="-3"/>
        </w:rPr>
        <w:t xml:space="preserve"> </w:t>
      </w:r>
      <w:r>
        <w:t>by</w:t>
      </w:r>
      <w:r>
        <w:rPr>
          <w:spacing w:val="-4"/>
        </w:rPr>
        <w:t xml:space="preserve"> </w:t>
      </w:r>
      <w:r>
        <w:t>Varcons Technologies.</w:t>
      </w:r>
    </w:p>
    <w:p>
      <w:pPr>
        <w:pStyle w:val="13"/>
        <w:numPr>
          <w:ilvl w:val="0"/>
          <w:numId w:val="2"/>
        </w:numPr>
        <w:tabs>
          <w:tab w:val="left" w:pos="304"/>
        </w:tabs>
        <w:spacing w:before="258"/>
        <w:rPr>
          <w:sz w:val="24"/>
        </w:rPr>
      </w:pPr>
      <w:r>
        <w:rPr>
          <w:sz w:val="24"/>
        </w:rPr>
        <w:t>Core</w:t>
      </w:r>
      <w:r>
        <w:rPr>
          <w:spacing w:val="-1"/>
          <w:sz w:val="24"/>
        </w:rPr>
        <w:t xml:space="preserve"> </w:t>
      </w:r>
      <w:r>
        <w:rPr>
          <w:sz w:val="24"/>
        </w:rPr>
        <w:t>Java and Advanced Java</w:t>
      </w:r>
    </w:p>
    <w:p>
      <w:pPr>
        <w:pStyle w:val="9"/>
        <w:spacing w:before="3"/>
        <w:rPr>
          <w:sz w:val="21"/>
        </w:rPr>
      </w:pPr>
    </w:p>
    <w:p>
      <w:pPr>
        <w:pStyle w:val="13"/>
        <w:numPr>
          <w:ilvl w:val="0"/>
          <w:numId w:val="2"/>
        </w:numPr>
        <w:tabs>
          <w:tab w:val="left" w:pos="304"/>
        </w:tabs>
        <w:rPr>
          <w:sz w:val="24"/>
        </w:rPr>
      </w:pPr>
      <w:r>
        <w:rPr>
          <w:sz w:val="24"/>
        </w:rPr>
        <w:t>Web services</w:t>
      </w:r>
      <w:r>
        <w:rPr>
          <w:spacing w:val="-1"/>
          <w:sz w:val="24"/>
        </w:rPr>
        <w:t xml:space="preserve"> </w:t>
      </w:r>
      <w:r>
        <w:rPr>
          <w:sz w:val="24"/>
        </w:rPr>
        <w:t>and</w:t>
      </w:r>
      <w:r>
        <w:rPr>
          <w:spacing w:val="-1"/>
          <w:sz w:val="24"/>
        </w:rPr>
        <w:t xml:space="preserve"> </w:t>
      </w:r>
      <w:r>
        <w:rPr>
          <w:sz w:val="24"/>
        </w:rPr>
        <w:t>development</w:t>
      </w:r>
    </w:p>
    <w:p>
      <w:pPr>
        <w:pStyle w:val="9"/>
        <w:spacing w:before="10"/>
        <w:rPr>
          <w:sz w:val="20"/>
        </w:rPr>
      </w:pPr>
    </w:p>
    <w:p>
      <w:pPr>
        <w:pStyle w:val="13"/>
        <w:numPr>
          <w:ilvl w:val="0"/>
          <w:numId w:val="2"/>
        </w:numPr>
        <w:tabs>
          <w:tab w:val="left" w:pos="304"/>
        </w:tabs>
        <w:rPr>
          <w:sz w:val="24"/>
        </w:rPr>
      </w:pPr>
      <w:r>
        <w:rPr>
          <w:sz w:val="24"/>
        </w:rPr>
        <w:t>Dot Net</w:t>
      </w:r>
      <w:r>
        <w:rPr>
          <w:spacing w:val="-1"/>
          <w:sz w:val="24"/>
        </w:rPr>
        <w:t xml:space="preserve"> </w:t>
      </w:r>
      <w:r>
        <w:rPr>
          <w:sz w:val="24"/>
        </w:rPr>
        <w:t>Framework</w:t>
      </w:r>
    </w:p>
    <w:p>
      <w:pPr>
        <w:pStyle w:val="9"/>
        <w:spacing w:before="4"/>
        <w:rPr>
          <w:sz w:val="21"/>
        </w:rPr>
      </w:pPr>
    </w:p>
    <w:p>
      <w:pPr>
        <w:pStyle w:val="13"/>
        <w:numPr>
          <w:ilvl w:val="0"/>
          <w:numId w:val="2"/>
        </w:numPr>
        <w:tabs>
          <w:tab w:val="left" w:pos="304"/>
        </w:tabs>
        <w:rPr>
          <w:sz w:val="24"/>
        </w:rPr>
      </w:pPr>
      <w:r>
        <w:rPr>
          <w:sz w:val="24"/>
        </w:rPr>
        <w:t>Python</w:t>
      </w:r>
    </w:p>
    <w:p>
      <w:pPr>
        <w:pStyle w:val="9"/>
        <w:spacing w:before="1"/>
        <w:rPr>
          <w:sz w:val="21"/>
        </w:rPr>
      </w:pPr>
    </w:p>
    <w:p>
      <w:pPr>
        <w:pStyle w:val="13"/>
        <w:numPr>
          <w:ilvl w:val="0"/>
          <w:numId w:val="2"/>
        </w:numPr>
        <w:tabs>
          <w:tab w:val="left" w:pos="304"/>
        </w:tabs>
        <w:rPr>
          <w:sz w:val="24"/>
        </w:rPr>
      </w:pPr>
      <w:r>
        <w:rPr>
          <w:sz w:val="24"/>
        </w:rPr>
        <w:t>Selenium</w:t>
      </w:r>
      <w:r>
        <w:rPr>
          <w:spacing w:val="-2"/>
          <w:sz w:val="24"/>
        </w:rPr>
        <w:t xml:space="preserve"> </w:t>
      </w:r>
      <w:r>
        <w:rPr>
          <w:sz w:val="24"/>
        </w:rPr>
        <w:t>Testing</w:t>
      </w:r>
    </w:p>
    <w:p>
      <w:pPr>
        <w:pStyle w:val="9"/>
        <w:rPr>
          <w:sz w:val="21"/>
        </w:rPr>
      </w:pPr>
    </w:p>
    <w:p>
      <w:pPr>
        <w:pStyle w:val="13"/>
        <w:numPr>
          <w:ilvl w:val="0"/>
          <w:numId w:val="2"/>
        </w:numPr>
        <w:tabs>
          <w:tab w:val="left" w:pos="304"/>
        </w:tabs>
        <w:spacing w:before="1"/>
        <w:rPr>
          <w:sz w:val="24"/>
        </w:rPr>
      </w:pPr>
      <w:r>
        <w:rPr>
          <w:sz w:val="24"/>
        </w:rPr>
        <w:t>Conference /</w:t>
      </w:r>
      <w:r>
        <w:rPr>
          <w:spacing w:val="-2"/>
          <w:sz w:val="24"/>
        </w:rPr>
        <w:t xml:space="preserve"> </w:t>
      </w:r>
      <w:r>
        <w:rPr>
          <w:sz w:val="24"/>
        </w:rPr>
        <w:t>Event</w:t>
      </w:r>
      <w:r>
        <w:rPr>
          <w:spacing w:val="1"/>
          <w:sz w:val="24"/>
        </w:rPr>
        <w:t xml:space="preserve"> </w:t>
      </w:r>
      <w:r>
        <w:rPr>
          <w:sz w:val="24"/>
        </w:rPr>
        <w:t>Management Service</w:t>
      </w:r>
    </w:p>
    <w:p>
      <w:pPr>
        <w:pStyle w:val="9"/>
        <w:rPr>
          <w:sz w:val="21"/>
        </w:rPr>
      </w:pPr>
    </w:p>
    <w:p>
      <w:pPr>
        <w:pStyle w:val="13"/>
        <w:numPr>
          <w:ilvl w:val="0"/>
          <w:numId w:val="2"/>
        </w:numPr>
        <w:tabs>
          <w:tab w:val="left" w:pos="304"/>
        </w:tabs>
        <w:spacing w:before="1"/>
        <w:rPr>
          <w:sz w:val="24"/>
        </w:rPr>
      </w:pPr>
      <w:r>
        <w:rPr>
          <w:sz w:val="24"/>
        </w:rPr>
        <w:t>Academic</w:t>
      </w:r>
      <w:r>
        <w:rPr>
          <w:spacing w:val="-1"/>
          <w:sz w:val="24"/>
        </w:rPr>
        <w:t xml:space="preserve"> </w:t>
      </w:r>
      <w:r>
        <w:rPr>
          <w:sz w:val="24"/>
        </w:rPr>
        <w:t>Project</w:t>
      </w:r>
      <w:r>
        <w:rPr>
          <w:spacing w:val="-1"/>
          <w:sz w:val="24"/>
        </w:rPr>
        <w:t xml:space="preserve"> </w:t>
      </w:r>
      <w:r>
        <w:rPr>
          <w:sz w:val="24"/>
        </w:rPr>
        <w:t>Guidance</w:t>
      </w:r>
    </w:p>
    <w:p>
      <w:pPr>
        <w:pStyle w:val="9"/>
        <w:rPr>
          <w:sz w:val="21"/>
        </w:rPr>
      </w:pPr>
    </w:p>
    <w:p>
      <w:pPr>
        <w:pStyle w:val="13"/>
        <w:numPr>
          <w:ilvl w:val="0"/>
          <w:numId w:val="2"/>
        </w:numPr>
        <w:tabs>
          <w:tab w:val="left" w:pos="304"/>
        </w:tabs>
        <w:spacing w:before="1"/>
        <w:rPr>
          <w:sz w:val="24"/>
        </w:rPr>
      </w:pPr>
      <w:r>
        <w:rPr>
          <w:sz w:val="24"/>
        </w:rPr>
        <w:t>On</w:t>
      </w:r>
      <w:r>
        <w:rPr>
          <w:spacing w:val="-1"/>
          <w:sz w:val="24"/>
        </w:rPr>
        <w:t xml:space="preserve"> </w:t>
      </w:r>
      <w:r>
        <w:rPr>
          <w:sz w:val="24"/>
        </w:rPr>
        <w:t>The</w:t>
      </w:r>
      <w:r>
        <w:rPr>
          <w:spacing w:val="-2"/>
          <w:sz w:val="24"/>
        </w:rPr>
        <w:t xml:space="preserve"> </w:t>
      </w:r>
      <w:r>
        <w:rPr>
          <w:sz w:val="24"/>
        </w:rPr>
        <w:t>Job Training</w:t>
      </w:r>
    </w:p>
    <w:p>
      <w:pPr>
        <w:pStyle w:val="9"/>
        <w:rPr>
          <w:sz w:val="21"/>
        </w:rPr>
      </w:pPr>
    </w:p>
    <w:p>
      <w:pPr>
        <w:pStyle w:val="13"/>
        <w:numPr>
          <w:ilvl w:val="0"/>
          <w:numId w:val="2"/>
        </w:numPr>
        <w:tabs>
          <w:tab w:val="left" w:pos="304"/>
        </w:tabs>
        <w:spacing w:before="1"/>
        <w:rPr>
          <w:sz w:val="24"/>
        </w:rPr>
      </w:pPr>
      <w:r>
        <w:rPr>
          <w:sz w:val="24"/>
        </w:rPr>
        <w:t>Software Training</w:t>
      </w:r>
    </w:p>
    <w:p>
      <w:pPr>
        <w:pStyle w:val="9"/>
        <w:rPr>
          <w:sz w:val="20"/>
        </w:rPr>
      </w:pPr>
    </w:p>
    <w:p>
      <w:pPr>
        <w:pStyle w:val="9"/>
        <w:rPr>
          <w:sz w:val="30"/>
        </w:rPr>
      </w:pPr>
    </w:p>
    <w:p>
      <w:pPr>
        <w:pStyle w:val="9"/>
        <w:rPr>
          <w:sz w:val="30"/>
        </w:rPr>
      </w:pPr>
    </w:p>
    <w:p>
      <w:pPr>
        <w:pStyle w:val="9"/>
        <w:spacing w:before="7"/>
        <w:rPr>
          <w:sz w:val="24"/>
        </w:rPr>
      </w:pPr>
    </w:p>
    <w:p>
      <w:pPr>
        <w:pStyle w:val="9"/>
        <w:rPr>
          <w:sz w:val="20"/>
        </w:rPr>
      </w:pPr>
      <w:bookmarkStart w:id="9" w:name="1.COMPANY PROFILE"/>
      <w:bookmarkEnd w:id="9"/>
      <w:bookmarkStart w:id="10" w:name="1.COMPANY PROFILE"/>
      <w:bookmarkEnd w:id="10"/>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spacing w:before="1"/>
        <w:rPr>
          <w:sz w:val="23"/>
        </w:rPr>
      </w:pPr>
    </w:p>
    <w:p>
      <w:pPr>
        <w:spacing w:before="84"/>
        <w:ind w:left="3188" w:right="0" w:firstLine="0"/>
        <w:jc w:val="left"/>
        <w:rPr>
          <w:b/>
          <w:sz w:val="40"/>
        </w:rPr>
      </w:pPr>
      <w:bookmarkStart w:id="11" w:name="                           CHAPTER 3"/>
      <w:bookmarkEnd w:id="11"/>
      <w:r>
        <w:rPr>
          <w:b/>
          <w:sz w:val="40"/>
          <w:u w:val="thick"/>
        </w:rPr>
        <w:t>CHAPTER</w:t>
      </w:r>
      <w:r>
        <w:rPr>
          <w:b/>
          <w:spacing w:val="-7"/>
          <w:sz w:val="40"/>
          <w:u w:val="thick"/>
        </w:rPr>
        <w:t xml:space="preserve"> </w:t>
      </w:r>
      <w:r>
        <w:rPr>
          <w:b/>
          <w:sz w:val="40"/>
          <w:u w:val="thick"/>
        </w:rPr>
        <w:t>3</w:t>
      </w:r>
    </w:p>
    <w:p>
      <w:pPr>
        <w:pStyle w:val="9"/>
        <w:rPr>
          <w:b/>
          <w:sz w:val="20"/>
        </w:rPr>
      </w:pPr>
    </w:p>
    <w:p>
      <w:pPr>
        <w:pStyle w:val="9"/>
        <w:spacing w:before="2"/>
        <w:rPr>
          <w:b/>
          <w:sz w:val="25"/>
        </w:rPr>
      </w:pPr>
    </w:p>
    <w:p>
      <w:pPr>
        <w:spacing w:before="84"/>
        <w:ind w:left="2617" w:right="0" w:firstLine="0"/>
        <w:jc w:val="left"/>
        <w:rPr>
          <w:b/>
          <w:sz w:val="40"/>
        </w:rPr>
      </w:pPr>
      <w:bookmarkStart w:id="12" w:name="                         INTRODUCTION"/>
      <w:bookmarkEnd w:id="12"/>
      <w:r>
        <w:rPr>
          <w:b/>
          <w:sz w:val="40"/>
        </w:rPr>
        <w:t>INTRODUCTION</w:t>
      </w:r>
    </w:p>
    <w:p>
      <w:pPr>
        <w:pStyle w:val="9"/>
        <w:rPr>
          <w:b/>
          <w:sz w:val="44"/>
        </w:rPr>
      </w:pPr>
    </w:p>
    <w:p>
      <w:pPr>
        <w:pStyle w:val="9"/>
        <w:rPr>
          <w:b/>
          <w:sz w:val="44"/>
        </w:rPr>
      </w:pPr>
    </w:p>
    <w:p>
      <w:pPr>
        <w:pStyle w:val="9"/>
        <w:rPr>
          <w:b/>
          <w:sz w:val="44"/>
        </w:rPr>
      </w:pPr>
    </w:p>
    <w:p>
      <w:pPr>
        <w:pStyle w:val="9"/>
        <w:rPr>
          <w:b/>
          <w:sz w:val="44"/>
        </w:rPr>
      </w:pPr>
    </w:p>
    <w:p>
      <w:pPr>
        <w:pStyle w:val="9"/>
        <w:rPr>
          <w:b/>
          <w:sz w:val="44"/>
        </w:rPr>
      </w:pPr>
    </w:p>
    <w:p>
      <w:pPr>
        <w:pStyle w:val="9"/>
        <w:rPr>
          <w:b/>
          <w:sz w:val="44"/>
        </w:rPr>
      </w:pPr>
    </w:p>
    <w:p>
      <w:pPr>
        <w:pStyle w:val="9"/>
        <w:rPr>
          <w:b/>
          <w:sz w:val="44"/>
        </w:rPr>
      </w:pPr>
    </w:p>
    <w:p>
      <w:pPr>
        <w:pStyle w:val="9"/>
        <w:rPr>
          <w:b/>
          <w:sz w:val="44"/>
        </w:rPr>
      </w:pPr>
    </w:p>
    <w:p>
      <w:pPr>
        <w:pStyle w:val="9"/>
        <w:rPr>
          <w:b/>
          <w:sz w:val="44"/>
        </w:rPr>
      </w:pPr>
    </w:p>
    <w:p>
      <w:pPr>
        <w:pStyle w:val="9"/>
        <w:spacing w:before="316"/>
        <w:ind w:right="1425"/>
        <w:jc w:val="center"/>
      </w:pPr>
      <w:bookmarkStart w:id="13" w:name="8"/>
      <w:bookmarkEnd w:id="13"/>
      <w:r>
        <w:rPr>
          <w:w w:val="100"/>
        </w:rPr>
        <w:t>8</w:t>
      </w:r>
    </w:p>
    <w:p>
      <w:pPr>
        <w:spacing w:after="0"/>
        <w:jc w:val="center"/>
        <w:sectPr>
          <w:pgSz w:w="11910" w:h="16840"/>
          <w:pgMar w:top="1580" w:right="0" w:bottom="280" w:left="13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3"/>
        <w:numPr>
          <w:ilvl w:val="0"/>
          <w:numId w:val="3"/>
        </w:numPr>
        <w:tabs>
          <w:tab w:val="left" w:pos="3019"/>
        </w:tabs>
        <w:spacing w:before="62" w:after="0" w:line="240" w:lineRule="auto"/>
        <w:ind w:left="3018" w:right="1342" w:hanging="3019"/>
        <w:jc w:val="left"/>
        <w:rPr>
          <w:sz w:val="42"/>
          <w:u w:val="none"/>
        </w:rPr>
      </w:pPr>
      <w:r>
        <w:rPr>
          <w:u w:val="thick"/>
        </w:rPr>
        <w:t>INTRODUCTION</w:t>
      </w:r>
    </w:p>
    <w:p>
      <w:pPr>
        <w:pStyle w:val="5"/>
        <w:spacing w:before="303"/>
        <w:ind w:left="280"/>
      </w:pPr>
      <w:bookmarkStart w:id="14" w:name="  Introduction to Web Apps"/>
      <w:bookmarkEnd w:id="14"/>
      <w:r>
        <w:rPr>
          <w:color w:val="001F5F"/>
        </w:rPr>
        <w:t>Introduction</w:t>
      </w:r>
      <w:r>
        <w:rPr>
          <w:color w:val="001F5F"/>
          <w:spacing w:val="-8"/>
        </w:rPr>
        <w:t xml:space="preserve"> </w:t>
      </w:r>
      <w:r>
        <w:rPr>
          <w:color w:val="001F5F"/>
        </w:rPr>
        <w:t>to</w:t>
      </w:r>
      <w:r>
        <w:rPr>
          <w:color w:val="001F5F"/>
          <w:spacing w:val="-3"/>
        </w:rPr>
        <w:t xml:space="preserve"> </w:t>
      </w:r>
      <w:r>
        <w:rPr>
          <w:color w:val="001F5F"/>
        </w:rPr>
        <w:t>Web</w:t>
      </w:r>
      <w:r>
        <w:rPr>
          <w:color w:val="001F5F"/>
          <w:spacing w:val="-6"/>
        </w:rPr>
        <w:t xml:space="preserve"> </w:t>
      </w:r>
      <w:r>
        <w:rPr>
          <w:color w:val="001F5F"/>
        </w:rPr>
        <w:t>Apps</w:t>
      </w:r>
    </w:p>
    <w:p>
      <w:pPr>
        <w:pStyle w:val="9"/>
        <w:spacing w:before="280" w:line="312" w:lineRule="auto"/>
        <w:ind w:left="260" w:right="1696"/>
      </w:pPr>
      <w:r>
        <w:t>Web applications are similar to the traditional applications you’d install on</w:t>
      </w:r>
      <w:r>
        <w:rPr>
          <w:spacing w:val="1"/>
        </w:rPr>
        <w:t xml:space="preserve"> </w:t>
      </w:r>
      <w:r>
        <w:t>your Information, such as Microsoft Office. They are able to perform the</w:t>
      </w:r>
      <w:r>
        <w:rPr>
          <w:spacing w:val="1"/>
        </w:rPr>
        <w:t xml:space="preserve"> </w:t>
      </w:r>
      <w:r>
        <w:t>same kinds of tasks, they look the same and they feel the same but there is</w:t>
      </w:r>
      <w:r>
        <w:rPr>
          <w:spacing w:val="1"/>
        </w:rPr>
        <w:t xml:space="preserve"> </w:t>
      </w:r>
      <w:r>
        <w:t>one key difference - the application itself is not installed on your phone or</w:t>
      </w:r>
      <w:r>
        <w:rPr>
          <w:spacing w:val="1"/>
        </w:rPr>
        <w:t xml:space="preserve"> </w:t>
      </w:r>
      <w:r>
        <w:t>Information, but lives in the cloud. Web apps are not new, but it used to be</w:t>
      </w:r>
      <w:r>
        <w:rPr>
          <w:spacing w:val="1"/>
        </w:rPr>
        <w:t xml:space="preserve"> </w:t>
      </w:r>
      <w:r>
        <w:t>that they were often unable to compete with more traditional applications for</w:t>
      </w:r>
      <w:r>
        <w:rPr>
          <w:spacing w:val="-67"/>
        </w:rPr>
        <w:t xml:space="preserve"> </w:t>
      </w:r>
      <w:r>
        <w:t>business critical functions</w:t>
      </w:r>
      <w:r>
        <w:rPr>
          <w:spacing w:val="1"/>
        </w:rPr>
        <w:t xml:space="preserve"> </w:t>
      </w:r>
      <w:r>
        <w:t>or</w:t>
      </w:r>
      <w:r>
        <w:rPr>
          <w:spacing w:val="1"/>
        </w:rPr>
        <w:t xml:space="preserve"> </w:t>
      </w:r>
      <w:r>
        <w:t>where</w:t>
      </w:r>
      <w:r>
        <w:rPr>
          <w:spacing w:val="1"/>
        </w:rPr>
        <w:t xml:space="preserve"> </w:t>
      </w:r>
      <w:r>
        <w:t>rich</w:t>
      </w:r>
      <w:r>
        <w:rPr>
          <w:spacing w:val="1"/>
        </w:rPr>
        <w:t xml:space="preserve"> </w:t>
      </w:r>
      <w:r>
        <w:t>user</w:t>
      </w:r>
      <w:r>
        <w:rPr>
          <w:spacing w:val="1"/>
        </w:rPr>
        <w:t xml:space="preserve"> </w:t>
      </w:r>
      <w:r>
        <w:t>interaction was</w:t>
      </w:r>
      <w:r>
        <w:rPr>
          <w:spacing w:val="3"/>
        </w:rPr>
        <w:t xml:space="preserve"> </w:t>
      </w:r>
      <w:r>
        <w:t>required.</w:t>
      </w:r>
      <w:r>
        <w:rPr>
          <w:spacing w:val="-2"/>
        </w:rPr>
        <w:t xml:space="preserve"> </w:t>
      </w:r>
      <w:r>
        <w:t>This</w:t>
      </w:r>
      <w:r>
        <w:rPr>
          <w:spacing w:val="1"/>
        </w:rPr>
        <w:t xml:space="preserve"> </w:t>
      </w:r>
      <w:r>
        <w:t>is no longer the case. With the power of modern web technologies, we are</w:t>
      </w:r>
      <w:r>
        <w:rPr>
          <w:spacing w:val="1"/>
        </w:rPr>
        <w:t xml:space="preserve"> </w:t>
      </w:r>
      <w:r>
        <w:t>able to</w:t>
      </w:r>
      <w:r>
        <w:rPr>
          <w:spacing w:val="3"/>
        </w:rPr>
        <w:t xml:space="preserve"> </w:t>
      </w:r>
      <w:r>
        <w:t>design</w:t>
      </w:r>
      <w:r>
        <w:rPr>
          <w:spacing w:val="1"/>
        </w:rPr>
        <w:t xml:space="preserve"> </w:t>
      </w:r>
      <w:r>
        <w:t>and</w:t>
      </w:r>
      <w:r>
        <w:rPr>
          <w:spacing w:val="1"/>
        </w:rPr>
        <w:t xml:space="preserve"> </w:t>
      </w:r>
      <w:r>
        <w:t>build</w:t>
      </w:r>
      <w:r>
        <w:rPr>
          <w:spacing w:val="1"/>
        </w:rPr>
        <w:t xml:space="preserve"> </w:t>
      </w:r>
      <w:r>
        <w:t>performing,</w:t>
      </w:r>
      <w:r>
        <w:rPr>
          <w:spacing w:val="2"/>
        </w:rPr>
        <w:t xml:space="preserve"> </w:t>
      </w:r>
      <w:r>
        <w:t>secure,</w:t>
      </w:r>
      <w:r>
        <w:rPr>
          <w:spacing w:val="4"/>
        </w:rPr>
        <w:t xml:space="preserve"> </w:t>
      </w:r>
      <w:r>
        <w:t>and</w:t>
      </w:r>
      <w:r>
        <w:rPr>
          <w:spacing w:val="1"/>
        </w:rPr>
        <w:t xml:space="preserve"> </w:t>
      </w:r>
      <w:r>
        <w:t>feature rich</w:t>
      </w:r>
      <w:r>
        <w:rPr>
          <w:spacing w:val="1"/>
        </w:rPr>
        <w:t xml:space="preserve"> </w:t>
      </w:r>
      <w:r>
        <w:t>applications</w:t>
      </w:r>
      <w:r>
        <w:rPr>
          <w:spacing w:val="1"/>
        </w:rPr>
        <w:t xml:space="preserve"> </w:t>
      </w:r>
      <w:r>
        <w:t>that</w:t>
      </w:r>
      <w:r>
        <w:rPr>
          <w:spacing w:val="-5"/>
        </w:rPr>
        <w:t xml:space="preserve"> </w:t>
      </w:r>
      <w:r>
        <w:t>live</w:t>
      </w:r>
      <w:r>
        <w:rPr>
          <w:spacing w:val="-1"/>
        </w:rPr>
        <w:t xml:space="preserve"> </w:t>
      </w:r>
      <w:r>
        <w:t>in the</w:t>
      </w:r>
      <w:r>
        <w:rPr>
          <w:spacing w:val="-3"/>
        </w:rPr>
        <w:t xml:space="preserve"> </w:t>
      </w:r>
      <w:r>
        <w:t>cloud and</w:t>
      </w:r>
      <w:r>
        <w:rPr>
          <w:spacing w:val="-2"/>
        </w:rPr>
        <w:t xml:space="preserve"> </w:t>
      </w:r>
      <w:r>
        <w:t>bring</w:t>
      </w:r>
      <w:r>
        <w:rPr>
          <w:spacing w:val="-2"/>
        </w:rPr>
        <w:t xml:space="preserve"> </w:t>
      </w:r>
      <w:r>
        <w:t>with</w:t>
      </w:r>
      <w:r>
        <w:rPr>
          <w:spacing w:val="-2"/>
        </w:rPr>
        <w:t xml:space="preserve"> </w:t>
      </w:r>
      <w:r>
        <w:t>them</w:t>
      </w:r>
      <w:r>
        <w:rPr>
          <w:spacing w:val="-1"/>
        </w:rPr>
        <w:t xml:space="preserve"> </w:t>
      </w:r>
      <w:r>
        <w:t>a</w:t>
      </w:r>
      <w:r>
        <w:rPr>
          <w:spacing w:val="-1"/>
        </w:rPr>
        <w:t xml:space="preserve"> </w:t>
      </w:r>
      <w:r>
        <w:t>huge</w:t>
      </w:r>
      <w:r>
        <w:rPr>
          <w:spacing w:val="-1"/>
        </w:rPr>
        <w:t xml:space="preserve"> </w:t>
      </w:r>
      <w:r>
        <w:t>number</w:t>
      </w:r>
      <w:r>
        <w:rPr>
          <w:spacing w:val="-2"/>
        </w:rPr>
        <w:t xml:space="preserve"> </w:t>
      </w:r>
      <w:r>
        <w:t>of</w:t>
      </w:r>
      <w:r>
        <w:rPr>
          <w:spacing w:val="-3"/>
        </w:rPr>
        <w:t xml:space="preserve"> </w:t>
      </w:r>
      <w:r>
        <w:t>benefits.</w:t>
      </w:r>
    </w:p>
    <w:p>
      <w:pPr>
        <w:pStyle w:val="9"/>
        <w:spacing w:before="5"/>
        <w:rPr>
          <w:sz w:val="24"/>
        </w:rPr>
      </w:pPr>
    </w:p>
    <w:p>
      <w:pPr>
        <w:pStyle w:val="6"/>
        <w:numPr>
          <w:ilvl w:val="0"/>
          <w:numId w:val="4"/>
        </w:numPr>
        <w:tabs>
          <w:tab w:val="left" w:pos="313"/>
        </w:tabs>
        <w:spacing w:before="0" w:after="0" w:line="240" w:lineRule="auto"/>
        <w:ind w:left="312" w:right="0" w:hanging="213"/>
        <w:jc w:val="left"/>
      </w:pPr>
      <w:bookmarkStart w:id="15" w:name="1.They can be accessed from anywhere."/>
      <w:bookmarkEnd w:id="15"/>
      <w:bookmarkStart w:id="16" w:name="1.They can be accessed from anywhere."/>
      <w:bookmarkEnd w:id="16"/>
      <w:r>
        <w:t>They</w:t>
      </w:r>
      <w:r>
        <w:rPr>
          <w:spacing w:val="-5"/>
        </w:rPr>
        <w:t xml:space="preserve"> </w:t>
      </w:r>
      <w:r>
        <w:t>can</w:t>
      </w:r>
      <w:r>
        <w:rPr>
          <w:spacing w:val="-4"/>
        </w:rPr>
        <w:t xml:space="preserve"> </w:t>
      </w:r>
      <w:r>
        <w:t>be</w:t>
      </w:r>
      <w:r>
        <w:rPr>
          <w:spacing w:val="-1"/>
        </w:rPr>
        <w:t xml:space="preserve"> </w:t>
      </w:r>
      <w:r>
        <w:t>accessed</w:t>
      </w:r>
      <w:r>
        <w:rPr>
          <w:spacing w:val="-1"/>
        </w:rPr>
        <w:t xml:space="preserve"> </w:t>
      </w:r>
      <w:r>
        <w:t>from</w:t>
      </w:r>
      <w:r>
        <w:rPr>
          <w:spacing w:val="-2"/>
        </w:rPr>
        <w:t xml:space="preserve"> </w:t>
      </w:r>
      <w:r>
        <w:t>anywhere.</w:t>
      </w:r>
    </w:p>
    <w:p>
      <w:pPr>
        <w:pStyle w:val="9"/>
        <w:spacing w:before="4"/>
        <w:rPr>
          <w:b/>
          <w:sz w:val="24"/>
        </w:rPr>
      </w:pPr>
    </w:p>
    <w:p>
      <w:pPr>
        <w:pStyle w:val="9"/>
        <w:spacing w:line="312" w:lineRule="auto"/>
        <w:ind w:left="100" w:right="1776"/>
        <w:rPr>
          <w:rFonts w:ascii="Calibri" w:hAnsi="Calibri"/>
        </w:rPr>
      </w:pPr>
      <w:r>
        <w:rPr>
          <w:rFonts w:ascii="Calibri" w:hAnsi="Calibri"/>
        </w:rPr>
        <w:t>Because web applications are built with web technologies and they run in a</w:t>
      </w:r>
      <w:r>
        <w:rPr>
          <w:rFonts w:ascii="Calibri" w:hAnsi="Calibri"/>
          <w:spacing w:val="1"/>
        </w:rPr>
        <w:t xml:space="preserve"> </w:t>
      </w:r>
      <w:r>
        <w:rPr>
          <w:rFonts w:ascii="Calibri" w:hAnsi="Calibri"/>
        </w:rPr>
        <w:t>web browser Internet Explorer, Google Chrome, Mozilla Firefox – this allows</w:t>
      </w:r>
      <w:r>
        <w:rPr>
          <w:rFonts w:ascii="Calibri" w:hAnsi="Calibri"/>
          <w:spacing w:val="-61"/>
        </w:rPr>
        <w:t xml:space="preserve"> </w:t>
      </w:r>
      <w:r>
        <w:rPr>
          <w:rFonts w:ascii="Calibri" w:hAnsi="Calibri"/>
        </w:rPr>
        <w:t>them to be accessed from every web enabled tool. As long as you have an</w:t>
      </w:r>
      <w:r>
        <w:rPr>
          <w:rFonts w:ascii="Calibri" w:hAnsi="Calibri"/>
          <w:spacing w:val="1"/>
        </w:rPr>
        <w:t xml:space="preserve"> </w:t>
      </w:r>
      <w:r>
        <w:rPr>
          <w:rFonts w:ascii="Calibri" w:hAnsi="Calibri"/>
        </w:rPr>
        <w:t>internet</w:t>
      </w:r>
      <w:r>
        <w:rPr>
          <w:rFonts w:ascii="Calibri" w:hAnsi="Calibri"/>
          <w:spacing w:val="-3"/>
        </w:rPr>
        <w:t xml:space="preserve"> </w:t>
      </w:r>
      <w:r>
        <w:rPr>
          <w:rFonts w:ascii="Calibri" w:hAnsi="Calibri"/>
        </w:rPr>
        <w:t>connection you</w:t>
      </w:r>
      <w:r>
        <w:rPr>
          <w:rFonts w:ascii="Calibri" w:hAnsi="Calibri"/>
          <w:spacing w:val="-3"/>
        </w:rPr>
        <w:t xml:space="preserve"> </w:t>
      </w:r>
      <w:r>
        <w:rPr>
          <w:rFonts w:ascii="Calibri" w:hAnsi="Calibri"/>
        </w:rPr>
        <w:t>can use them.</w:t>
      </w:r>
    </w:p>
    <w:p>
      <w:pPr>
        <w:pStyle w:val="9"/>
        <w:spacing w:before="1"/>
        <w:rPr>
          <w:rFonts w:ascii="Calibri"/>
          <w:sz w:val="23"/>
        </w:rPr>
      </w:pPr>
    </w:p>
    <w:p>
      <w:pPr>
        <w:pStyle w:val="9"/>
        <w:spacing w:line="312" w:lineRule="auto"/>
        <w:ind w:left="100" w:right="2051"/>
        <w:rPr>
          <w:rFonts w:ascii="Calibri"/>
        </w:rPr>
      </w:pPr>
      <w:r>
        <w:rPr>
          <w:rFonts w:ascii="Calibri"/>
        </w:rPr>
        <w:t>It allows for remote working, it allows for rapid publishing of content, it</w:t>
      </w:r>
      <w:r>
        <w:rPr>
          <w:rFonts w:ascii="Calibri"/>
          <w:spacing w:val="1"/>
        </w:rPr>
        <w:t xml:space="preserve"> </w:t>
      </w:r>
      <w:r>
        <w:rPr>
          <w:rFonts w:ascii="Calibri"/>
        </w:rPr>
        <w:t>allows for real time collaboration between teams. If you have web access,</w:t>
      </w:r>
      <w:r>
        <w:rPr>
          <w:rFonts w:ascii="Calibri"/>
          <w:spacing w:val="-61"/>
        </w:rPr>
        <w:t xml:space="preserve"> </w:t>
      </w:r>
      <w:r>
        <w:rPr>
          <w:rFonts w:ascii="Calibri"/>
        </w:rPr>
        <w:t>you</w:t>
      </w:r>
      <w:r>
        <w:rPr>
          <w:rFonts w:ascii="Calibri"/>
          <w:spacing w:val="-4"/>
        </w:rPr>
        <w:t xml:space="preserve"> </w:t>
      </w:r>
      <w:r>
        <w:rPr>
          <w:rFonts w:ascii="Calibri"/>
        </w:rPr>
        <w:t>have</w:t>
      </w:r>
      <w:r>
        <w:rPr>
          <w:rFonts w:ascii="Calibri"/>
          <w:spacing w:val="-2"/>
        </w:rPr>
        <w:t xml:space="preserve"> </w:t>
      </w:r>
      <w:r>
        <w:rPr>
          <w:rFonts w:ascii="Calibri"/>
        </w:rPr>
        <w:t>the ability</w:t>
      </w:r>
      <w:r>
        <w:rPr>
          <w:rFonts w:ascii="Calibri"/>
          <w:spacing w:val="-1"/>
        </w:rPr>
        <w:t xml:space="preserve"> </w:t>
      </w:r>
      <w:r>
        <w:rPr>
          <w:rFonts w:ascii="Calibri"/>
        </w:rPr>
        <w:t>to</w:t>
      </w:r>
      <w:r>
        <w:rPr>
          <w:rFonts w:ascii="Calibri"/>
          <w:spacing w:val="-2"/>
        </w:rPr>
        <w:t xml:space="preserve"> </w:t>
      </w:r>
      <w:r>
        <w:rPr>
          <w:rFonts w:ascii="Calibri"/>
        </w:rPr>
        <w:t>access</w:t>
      </w:r>
      <w:r>
        <w:rPr>
          <w:rFonts w:ascii="Calibri"/>
          <w:spacing w:val="-1"/>
        </w:rPr>
        <w:t xml:space="preserve"> </w:t>
      </w:r>
      <w:r>
        <w:rPr>
          <w:rFonts w:ascii="Calibri"/>
        </w:rPr>
        <w:t>your</w:t>
      </w:r>
      <w:r>
        <w:rPr>
          <w:rFonts w:ascii="Calibri"/>
          <w:spacing w:val="-1"/>
        </w:rPr>
        <w:t xml:space="preserve"> </w:t>
      </w:r>
      <w:r>
        <w:rPr>
          <w:rFonts w:ascii="Calibri"/>
        </w:rPr>
        <w:t>business</w:t>
      </w:r>
      <w:r>
        <w:rPr>
          <w:rFonts w:ascii="Calibri"/>
          <w:spacing w:val="-3"/>
        </w:rPr>
        <w:t xml:space="preserve"> </w:t>
      </w:r>
      <w:r>
        <w:rPr>
          <w:rFonts w:ascii="Calibri"/>
        </w:rPr>
        <w:t>tools.</w:t>
      </w:r>
    </w:p>
    <w:p>
      <w:pPr>
        <w:pStyle w:val="9"/>
        <w:spacing w:before="9"/>
        <w:rPr>
          <w:rFonts w:ascii="Calibri"/>
          <w:sz w:val="22"/>
        </w:rPr>
      </w:pPr>
    </w:p>
    <w:p>
      <w:pPr>
        <w:pStyle w:val="6"/>
        <w:numPr>
          <w:ilvl w:val="0"/>
          <w:numId w:val="4"/>
        </w:numPr>
        <w:tabs>
          <w:tab w:val="left" w:pos="313"/>
        </w:tabs>
        <w:spacing w:before="1" w:after="0" w:line="240" w:lineRule="auto"/>
        <w:ind w:left="312" w:right="0" w:hanging="213"/>
        <w:jc w:val="left"/>
      </w:pPr>
      <w:bookmarkStart w:id="17" w:name="2.They are cost effective."/>
      <w:bookmarkEnd w:id="17"/>
      <w:bookmarkStart w:id="18" w:name="2.They are cost effective."/>
      <w:bookmarkEnd w:id="18"/>
      <w:r>
        <w:t>They</w:t>
      </w:r>
      <w:r>
        <w:rPr>
          <w:spacing w:val="-5"/>
        </w:rPr>
        <w:t xml:space="preserve"> </w:t>
      </w:r>
      <w:r>
        <w:t>are</w:t>
      </w:r>
      <w:r>
        <w:rPr>
          <w:spacing w:val="-1"/>
        </w:rPr>
        <w:t xml:space="preserve"> </w:t>
      </w:r>
      <w:r>
        <w:t>cost</w:t>
      </w:r>
      <w:r>
        <w:rPr>
          <w:spacing w:val="-6"/>
        </w:rPr>
        <w:t xml:space="preserve"> </w:t>
      </w:r>
      <w:r>
        <w:t>effective.</w:t>
      </w:r>
    </w:p>
    <w:p>
      <w:pPr>
        <w:pStyle w:val="9"/>
        <w:spacing w:before="6"/>
        <w:rPr>
          <w:b/>
          <w:sz w:val="24"/>
        </w:rPr>
      </w:pPr>
    </w:p>
    <w:p>
      <w:pPr>
        <w:pStyle w:val="9"/>
        <w:spacing w:line="312" w:lineRule="auto"/>
        <w:ind w:left="100" w:right="1722"/>
        <w:rPr>
          <w:rFonts w:ascii="Calibri"/>
        </w:rPr>
      </w:pPr>
      <w:r>
        <w:rPr>
          <w:rFonts w:ascii="Calibri"/>
        </w:rPr>
        <w:t>Web applications are cheaper to produce and maintain than traditional</w:t>
      </w:r>
      <w:r>
        <w:rPr>
          <w:rFonts w:ascii="Calibri"/>
          <w:spacing w:val="1"/>
        </w:rPr>
        <w:t xml:space="preserve"> </w:t>
      </w:r>
      <w:r>
        <w:rPr>
          <w:rFonts w:ascii="Calibri"/>
        </w:rPr>
        <w:t>applications. No matter how many platforms your business uses (Mac, Linux,</w:t>
      </w:r>
      <w:r>
        <w:rPr>
          <w:rFonts w:ascii="Calibri"/>
          <w:spacing w:val="-61"/>
        </w:rPr>
        <w:t xml:space="preserve"> </w:t>
      </w:r>
      <w:r>
        <w:rPr>
          <w:rFonts w:ascii="Calibri"/>
        </w:rPr>
        <w:t>Windows)</w:t>
      </w:r>
      <w:r>
        <w:rPr>
          <w:rFonts w:ascii="Calibri"/>
          <w:spacing w:val="-4"/>
        </w:rPr>
        <w:t xml:space="preserve"> </w:t>
      </w:r>
      <w:r>
        <w:rPr>
          <w:rFonts w:ascii="Calibri"/>
        </w:rPr>
        <w:t>web</w:t>
      </w:r>
      <w:r>
        <w:rPr>
          <w:rFonts w:ascii="Calibri"/>
          <w:spacing w:val="-3"/>
        </w:rPr>
        <w:t xml:space="preserve"> </w:t>
      </w:r>
      <w:r>
        <w:rPr>
          <w:rFonts w:ascii="Calibri"/>
        </w:rPr>
        <w:t>application</w:t>
      </w:r>
      <w:r>
        <w:rPr>
          <w:rFonts w:ascii="Calibri"/>
          <w:spacing w:val="-1"/>
        </w:rPr>
        <w:t xml:space="preserve"> </w:t>
      </w:r>
      <w:r>
        <w:rPr>
          <w:rFonts w:ascii="Calibri"/>
        </w:rPr>
        <w:t>build</w:t>
      </w:r>
      <w:r>
        <w:rPr>
          <w:rFonts w:ascii="Calibri"/>
          <w:spacing w:val="-3"/>
        </w:rPr>
        <w:t xml:space="preserve"> </w:t>
      </w:r>
      <w:r>
        <w:rPr>
          <w:rFonts w:ascii="Calibri"/>
        </w:rPr>
        <w:t>can be</w:t>
      </w:r>
      <w:r>
        <w:rPr>
          <w:rFonts w:ascii="Calibri"/>
          <w:spacing w:val="-1"/>
        </w:rPr>
        <w:t xml:space="preserve"> </w:t>
      </w:r>
      <w:r>
        <w:rPr>
          <w:rFonts w:ascii="Calibri"/>
        </w:rPr>
        <w:t>used</w:t>
      </w:r>
      <w:r>
        <w:rPr>
          <w:rFonts w:ascii="Calibri"/>
          <w:spacing w:val="-3"/>
        </w:rPr>
        <w:t xml:space="preserve"> </w:t>
      </w:r>
      <w:r>
        <w:rPr>
          <w:rFonts w:ascii="Calibri"/>
        </w:rPr>
        <w:t>across</w:t>
      </w:r>
      <w:r>
        <w:rPr>
          <w:rFonts w:ascii="Calibri"/>
          <w:spacing w:val="-3"/>
        </w:rPr>
        <w:t xml:space="preserve"> </w:t>
      </w:r>
      <w:r>
        <w:rPr>
          <w:rFonts w:ascii="Calibri"/>
        </w:rPr>
        <w:t>them</w:t>
      </w:r>
      <w:r>
        <w:rPr>
          <w:rFonts w:ascii="Calibri"/>
          <w:spacing w:val="-1"/>
        </w:rPr>
        <w:t xml:space="preserve"> </w:t>
      </w:r>
      <w:r>
        <w:rPr>
          <w:rFonts w:ascii="Calibri"/>
        </w:rPr>
        <w:t>all.</w:t>
      </w:r>
    </w:p>
    <w:p>
      <w:pPr>
        <w:pStyle w:val="9"/>
        <w:spacing w:before="9"/>
        <w:rPr>
          <w:rFonts w:ascii="Calibri"/>
          <w:sz w:val="22"/>
        </w:rPr>
      </w:pPr>
    </w:p>
    <w:p>
      <w:pPr>
        <w:pStyle w:val="6"/>
        <w:numPr>
          <w:ilvl w:val="0"/>
          <w:numId w:val="4"/>
        </w:numPr>
        <w:tabs>
          <w:tab w:val="left" w:pos="313"/>
        </w:tabs>
        <w:spacing w:before="0" w:after="0" w:line="240" w:lineRule="auto"/>
        <w:ind w:left="312" w:right="0" w:hanging="213"/>
        <w:jc w:val="left"/>
      </w:pPr>
      <w:bookmarkStart w:id="19" w:name="3.They benefit from more rapid update cy"/>
      <w:bookmarkEnd w:id="19"/>
      <w:bookmarkStart w:id="20" w:name="3.They benefit from more rapid update cy"/>
      <w:bookmarkEnd w:id="20"/>
      <w:r>
        <w:t>They</w:t>
      </w:r>
      <w:r>
        <w:rPr>
          <w:spacing w:val="-6"/>
        </w:rPr>
        <w:t xml:space="preserve"> </w:t>
      </w:r>
      <w:r>
        <w:t>benefit</w:t>
      </w:r>
      <w:r>
        <w:rPr>
          <w:spacing w:val="-2"/>
        </w:rPr>
        <w:t xml:space="preserve"> </w:t>
      </w:r>
      <w:r>
        <w:t>from</w:t>
      </w:r>
      <w:r>
        <w:rPr>
          <w:spacing w:val="-3"/>
        </w:rPr>
        <w:t xml:space="preserve"> </w:t>
      </w:r>
      <w:r>
        <w:t>more</w:t>
      </w:r>
      <w:r>
        <w:rPr>
          <w:spacing w:val="-4"/>
        </w:rPr>
        <w:t xml:space="preserve"> </w:t>
      </w:r>
      <w:r>
        <w:t>rapid</w:t>
      </w:r>
      <w:r>
        <w:rPr>
          <w:spacing w:val="-1"/>
        </w:rPr>
        <w:t xml:space="preserve"> </w:t>
      </w:r>
      <w:r>
        <w:t>update</w:t>
      </w:r>
      <w:r>
        <w:rPr>
          <w:spacing w:val="-7"/>
        </w:rPr>
        <w:t xml:space="preserve"> </w:t>
      </w:r>
      <w:r>
        <w:t>cycles.</w:t>
      </w:r>
    </w:p>
    <w:p>
      <w:pPr>
        <w:pStyle w:val="9"/>
        <w:spacing w:before="4"/>
        <w:rPr>
          <w:b/>
          <w:sz w:val="24"/>
        </w:rPr>
      </w:pPr>
    </w:p>
    <w:p>
      <w:pPr>
        <w:pStyle w:val="9"/>
        <w:spacing w:before="1"/>
        <w:ind w:right="1338"/>
        <w:jc w:val="center"/>
      </w:pPr>
      <w:r>
        <w:rPr>
          <w:w w:val="100"/>
        </w:rPr>
        <w:t>9</w:t>
      </w:r>
    </w:p>
    <w:p>
      <w:pPr>
        <w:spacing w:after="0"/>
        <w:jc w:val="center"/>
        <w:sectPr>
          <w:pgSz w:w="11910" w:h="16840"/>
          <w:pgMar w:top="1360" w:right="0" w:bottom="280" w:left="13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spacing w:before="60" w:line="312" w:lineRule="auto"/>
        <w:ind w:left="680" w:right="1703"/>
      </w:pPr>
      <w:r>
        <w:t>A</w:t>
      </w:r>
      <w:r>
        <w:rPr>
          <w:spacing w:val="15"/>
        </w:rPr>
        <w:t xml:space="preserve"> </w:t>
      </w:r>
      <w:r>
        <w:t>huge</w:t>
      </w:r>
      <w:r>
        <w:rPr>
          <w:spacing w:val="18"/>
        </w:rPr>
        <w:t xml:space="preserve"> </w:t>
      </w:r>
      <w:r>
        <w:t>benefit</w:t>
      </w:r>
      <w:r>
        <w:rPr>
          <w:spacing w:val="15"/>
        </w:rPr>
        <w:t xml:space="preserve"> </w:t>
      </w:r>
      <w:r>
        <w:t>of</w:t>
      </w:r>
      <w:r>
        <w:rPr>
          <w:spacing w:val="16"/>
        </w:rPr>
        <w:t xml:space="preserve"> </w:t>
      </w:r>
      <w:r>
        <w:t>web</w:t>
      </w:r>
      <w:r>
        <w:rPr>
          <w:spacing w:val="16"/>
        </w:rPr>
        <w:t xml:space="preserve"> </w:t>
      </w:r>
      <w:r>
        <w:t>applications</w:t>
      </w:r>
      <w:r>
        <w:rPr>
          <w:spacing w:val="17"/>
        </w:rPr>
        <w:t xml:space="preserve"> </w:t>
      </w:r>
      <w:r>
        <w:t>is</w:t>
      </w:r>
      <w:r>
        <w:rPr>
          <w:spacing w:val="15"/>
        </w:rPr>
        <w:t xml:space="preserve"> </w:t>
      </w:r>
      <w:r>
        <w:t>that</w:t>
      </w:r>
      <w:r>
        <w:rPr>
          <w:spacing w:val="17"/>
        </w:rPr>
        <w:t xml:space="preserve"> </w:t>
      </w:r>
      <w:r>
        <w:t>when</w:t>
      </w:r>
      <w:r>
        <w:rPr>
          <w:spacing w:val="17"/>
        </w:rPr>
        <w:t xml:space="preserve"> </w:t>
      </w:r>
      <w:r>
        <w:t>an</w:t>
      </w:r>
      <w:r>
        <w:rPr>
          <w:spacing w:val="18"/>
        </w:rPr>
        <w:t xml:space="preserve"> </w:t>
      </w:r>
      <w:r>
        <w:t>update</w:t>
      </w:r>
      <w:r>
        <w:rPr>
          <w:spacing w:val="16"/>
        </w:rPr>
        <w:t xml:space="preserve"> </w:t>
      </w:r>
      <w:r>
        <w:t>is</w:t>
      </w:r>
      <w:r>
        <w:rPr>
          <w:spacing w:val="15"/>
        </w:rPr>
        <w:t xml:space="preserve"> </w:t>
      </w:r>
      <w:r>
        <w:t>released,</w:t>
      </w:r>
      <w:r>
        <w:rPr>
          <w:spacing w:val="1"/>
        </w:rPr>
        <w:t xml:space="preserve"> </w:t>
      </w:r>
      <w:r>
        <w:t>all</w:t>
      </w:r>
      <w:r>
        <w:rPr>
          <w:spacing w:val="17"/>
        </w:rPr>
        <w:t xml:space="preserve"> </w:t>
      </w:r>
      <w:r>
        <w:t>of</w:t>
      </w:r>
      <w:r>
        <w:rPr>
          <w:spacing w:val="17"/>
        </w:rPr>
        <w:t xml:space="preserve"> </w:t>
      </w:r>
      <w:r>
        <w:t>your</w:t>
      </w:r>
      <w:r>
        <w:rPr>
          <w:spacing w:val="19"/>
        </w:rPr>
        <w:t xml:space="preserve"> </w:t>
      </w:r>
      <w:r>
        <w:t>usersare</w:t>
      </w:r>
      <w:r>
        <w:rPr>
          <w:spacing w:val="-1"/>
        </w:rPr>
        <w:t xml:space="preserve"> </w:t>
      </w:r>
      <w:r>
        <w:t>immediately</w:t>
      </w:r>
      <w:r>
        <w:rPr>
          <w:spacing w:val="1"/>
        </w:rPr>
        <w:t xml:space="preserve"> </w:t>
      </w:r>
      <w:r>
        <w:t>using</w:t>
      </w:r>
      <w:r>
        <w:rPr>
          <w:spacing w:val="-2"/>
        </w:rPr>
        <w:t xml:space="preserve"> </w:t>
      </w:r>
      <w:r>
        <w:t>that</w:t>
      </w:r>
      <w:r>
        <w:rPr>
          <w:spacing w:val="-1"/>
        </w:rPr>
        <w:t xml:space="preserve"> </w:t>
      </w:r>
      <w:r>
        <w:t>version. This</w:t>
      </w:r>
      <w:r>
        <w:rPr>
          <w:spacing w:val="-2"/>
        </w:rPr>
        <w:t xml:space="preserve"> </w:t>
      </w:r>
      <w:r>
        <w:t>doesn’t</w:t>
      </w:r>
      <w:r>
        <w:rPr>
          <w:spacing w:val="1"/>
        </w:rPr>
        <w:t xml:space="preserve"> </w:t>
      </w:r>
      <w:r>
        <w:t>happen</w:t>
      </w:r>
      <w:r>
        <w:rPr>
          <w:spacing w:val="-67"/>
        </w:rPr>
        <w:t xml:space="preserve"> </w:t>
      </w:r>
      <w:r>
        <w:t>with installed applications, especially in large organizations with IT</w:t>
      </w:r>
      <w:r>
        <w:rPr>
          <w:spacing w:val="1"/>
        </w:rPr>
        <w:t xml:space="preserve"> </w:t>
      </w:r>
      <w:r>
        <w:t>policies</w:t>
      </w:r>
      <w:r>
        <w:rPr>
          <w:spacing w:val="-6"/>
        </w:rPr>
        <w:t xml:space="preserve"> </w:t>
      </w:r>
      <w:r>
        <w:t>that</w:t>
      </w:r>
      <w:r>
        <w:rPr>
          <w:spacing w:val="-2"/>
        </w:rPr>
        <w:t xml:space="preserve"> </w:t>
      </w:r>
      <w:r>
        <w:t>restrict</w:t>
      </w:r>
      <w:r>
        <w:rPr>
          <w:spacing w:val="-2"/>
        </w:rPr>
        <w:t xml:space="preserve"> </w:t>
      </w:r>
      <w:r>
        <w:t>administrator</w:t>
      </w:r>
      <w:r>
        <w:rPr>
          <w:spacing w:val="-3"/>
        </w:rPr>
        <w:t xml:space="preserve"> </w:t>
      </w:r>
      <w:r>
        <w:t>access.</w:t>
      </w:r>
    </w:p>
    <w:p>
      <w:pPr>
        <w:pStyle w:val="9"/>
        <w:spacing w:before="4"/>
        <w:rPr>
          <w:sz w:val="24"/>
        </w:rPr>
      </w:pPr>
    </w:p>
    <w:p>
      <w:pPr>
        <w:pStyle w:val="6"/>
        <w:numPr>
          <w:ilvl w:val="0"/>
          <w:numId w:val="4"/>
        </w:numPr>
        <w:tabs>
          <w:tab w:val="left" w:pos="313"/>
        </w:tabs>
        <w:spacing w:before="0" w:after="0" w:line="240" w:lineRule="auto"/>
        <w:ind w:left="312" w:right="0" w:hanging="213"/>
        <w:jc w:val="left"/>
      </w:pPr>
      <w:bookmarkStart w:id="21" w:name="4.They are secure."/>
      <w:bookmarkEnd w:id="21"/>
      <w:bookmarkStart w:id="22" w:name="4.They are secure."/>
      <w:bookmarkEnd w:id="22"/>
      <w:r>
        <w:t>They</w:t>
      </w:r>
      <w:r>
        <w:rPr>
          <w:spacing w:val="-7"/>
        </w:rPr>
        <w:t xml:space="preserve"> </w:t>
      </w:r>
      <w:r>
        <w:t>are</w:t>
      </w:r>
      <w:r>
        <w:rPr>
          <w:spacing w:val="-3"/>
        </w:rPr>
        <w:t xml:space="preserve"> </w:t>
      </w:r>
      <w:r>
        <w:t>secure.</w:t>
      </w:r>
    </w:p>
    <w:p>
      <w:pPr>
        <w:pStyle w:val="9"/>
        <w:spacing w:before="6"/>
        <w:rPr>
          <w:b/>
          <w:sz w:val="24"/>
        </w:rPr>
      </w:pPr>
    </w:p>
    <w:p>
      <w:pPr>
        <w:pStyle w:val="9"/>
        <w:spacing w:line="312" w:lineRule="auto"/>
        <w:ind w:left="100" w:right="1703" w:firstLine="316"/>
        <w:rPr>
          <w:rFonts w:ascii="Calibri" w:hAnsi="Calibri"/>
        </w:rPr>
      </w:pPr>
      <w:r>
        <w:rPr>
          <w:rFonts w:ascii="Calibri" w:hAnsi="Calibri"/>
        </w:rPr>
        <w:t>Web developers have had to become experts in security – the web is a</w:t>
      </w:r>
      <w:r>
        <w:rPr>
          <w:rFonts w:ascii="Calibri" w:hAnsi="Calibri"/>
          <w:spacing w:val="1"/>
        </w:rPr>
        <w:t xml:space="preserve"> </w:t>
      </w:r>
      <w:r>
        <w:rPr>
          <w:rFonts w:ascii="Calibri" w:hAnsi="Calibri"/>
        </w:rPr>
        <w:t>platform designed to share everything with everyone! As such, the types and</w:t>
      </w:r>
      <w:r>
        <w:rPr>
          <w:rFonts w:ascii="Calibri" w:hAnsi="Calibri"/>
          <w:spacing w:val="-61"/>
        </w:rPr>
        <w:t xml:space="preserve"> </w:t>
      </w:r>
      <w:r>
        <w:rPr>
          <w:rFonts w:ascii="Calibri" w:hAnsi="Calibri"/>
        </w:rPr>
        <w:t>levels of security included in web applications are often far greater than</w:t>
      </w:r>
      <w:r>
        <w:rPr>
          <w:rFonts w:ascii="Calibri" w:hAnsi="Calibri"/>
          <w:spacing w:val="1"/>
        </w:rPr>
        <w:t xml:space="preserve"> </w:t>
      </w:r>
      <w:r>
        <w:rPr>
          <w:rFonts w:ascii="Calibri" w:hAnsi="Calibri"/>
        </w:rPr>
        <w:t>those</w:t>
      </w:r>
      <w:r>
        <w:rPr>
          <w:rFonts w:ascii="Calibri" w:hAnsi="Calibri"/>
          <w:spacing w:val="-5"/>
        </w:rPr>
        <w:t xml:space="preserve"> </w:t>
      </w:r>
      <w:r>
        <w:rPr>
          <w:rFonts w:ascii="Calibri" w:hAnsi="Calibri"/>
        </w:rPr>
        <w:t>seen in</w:t>
      </w:r>
      <w:r>
        <w:rPr>
          <w:rFonts w:ascii="Calibri" w:hAnsi="Calibri"/>
          <w:spacing w:val="-3"/>
        </w:rPr>
        <w:t xml:space="preserve"> </w:t>
      </w:r>
      <w:r>
        <w:rPr>
          <w:rFonts w:ascii="Calibri" w:hAnsi="Calibri"/>
        </w:rPr>
        <w:t>traditional</w:t>
      </w:r>
      <w:r>
        <w:rPr>
          <w:rFonts w:ascii="Calibri" w:hAnsi="Calibri"/>
          <w:spacing w:val="-6"/>
        </w:rPr>
        <w:t xml:space="preserve"> </w:t>
      </w:r>
      <w:r>
        <w:rPr>
          <w:rFonts w:ascii="Calibri" w:hAnsi="Calibri"/>
        </w:rPr>
        <w:t>applications.</w:t>
      </w:r>
    </w:p>
    <w:p>
      <w:pPr>
        <w:pStyle w:val="9"/>
        <w:spacing w:before="11"/>
        <w:rPr>
          <w:rFonts w:ascii="Calibri"/>
          <w:sz w:val="22"/>
        </w:rPr>
      </w:pPr>
    </w:p>
    <w:p>
      <w:pPr>
        <w:pStyle w:val="9"/>
        <w:spacing w:line="312" w:lineRule="auto"/>
        <w:ind w:left="100" w:right="1795"/>
        <w:rPr>
          <w:rFonts w:ascii="Calibri" w:hAnsi="Calibri"/>
        </w:rPr>
      </w:pPr>
      <w:r>
        <w:rPr>
          <w:rFonts w:ascii="Calibri" w:hAnsi="Calibri"/>
        </w:rPr>
        <w:t>They also benefit from the ability to launch updates in real-time – the</w:t>
      </w:r>
      <w:r>
        <w:rPr>
          <w:rFonts w:ascii="Calibri" w:hAnsi="Calibri"/>
          <w:spacing w:val="1"/>
        </w:rPr>
        <w:t xml:space="preserve"> </w:t>
      </w:r>
      <w:r>
        <w:rPr>
          <w:rFonts w:ascii="Calibri" w:hAnsi="Calibri"/>
        </w:rPr>
        <w:t>application on the servers is the application people are using. The</w:t>
      </w:r>
      <w:r>
        <w:rPr>
          <w:rFonts w:ascii="Calibri" w:hAnsi="Calibri"/>
          <w:spacing w:val="1"/>
        </w:rPr>
        <w:t xml:space="preserve"> </w:t>
      </w:r>
      <w:r>
        <w:rPr>
          <w:rFonts w:ascii="Calibri" w:hAnsi="Calibri"/>
        </w:rPr>
        <w:t>applications on people’s laptops however is the version last installed. And</w:t>
      </w:r>
      <w:r>
        <w:rPr>
          <w:rFonts w:ascii="Calibri" w:hAnsi="Calibri"/>
          <w:spacing w:val="1"/>
        </w:rPr>
        <w:t xml:space="preserve"> </w:t>
      </w:r>
      <w:r>
        <w:rPr>
          <w:rFonts w:ascii="Calibri" w:hAnsi="Calibri"/>
        </w:rPr>
        <w:t>when those laptops get left on a train it’s not a concern, as nothing is stored</w:t>
      </w:r>
      <w:r>
        <w:rPr>
          <w:rFonts w:ascii="Calibri" w:hAnsi="Calibri"/>
          <w:spacing w:val="-61"/>
        </w:rPr>
        <w:t xml:space="preserve"> </w:t>
      </w:r>
      <w:r>
        <w:rPr>
          <w:rFonts w:ascii="Calibri" w:hAnsi="Calibri"/>
        </w:rPr>
        <w:t>locally.</w:t>
      </w:r>
    </w:p>
    <w:p>
      <w:pPr>
        <w:pStyle w:val="9"/>
        <w:spacing w:before="11"/>
        <w:rPr>
          <w:rFonts w:ascii="Calibri"/>
          <w:sz w:val="22"/>
        </w:rPr>
      </w:pPr>
    </w:p>
    <w:p>
      <w:pPr>
        <w:pStyle w:val="6"/>
        <w:numPr>
          <w:ilvl w:val="0"/>
          <w:numId w:val="4"/>
        </w:numPr>
        <w:tabs>
          <w:tab w:val="left" w:pos="313"/>
        </w:tabs>
        <w:spacing w:before="0" w:after="0" w:line="240" w:lineRule="auto"/>
        <w:ind w:left="312" w:right="0" w:hanging="213"/>
        <w:jc w:val="left"/>
      </w:pPr>
      <w:bookmarkStart w:id="23" w:name="5.They enable more computing with fewer "/>
      <w:bookmarkEnd w:id="23"/>
      <w:bookmarkStart w:id="24" w:name="5.They enable more computing with fewer "/>
      <w:bookmarkEnd w:id="24"/>
      <w:r>
        <w:t>They</w:t>
      </w:r>
      <w:r>
        <w:rPr>
          <w:spacing w:val="-7"/>
        </w:rPr>
        <w:t xml:space="preserve"> </w:t>
      </w:r>
      <w:r>
        <w:t>enable</w:t>
      </w:r>
      <w:r>
        <w:rPr>
          <w:spacing w:val="-2"/>
        </w:rPr>
        <w:t xml:space="preserve"> </w:t>
      </w:r>
      <w:r>
        <w:t>more</w:t>
      </w:r>
      <w:r>
        <w:rPr>
          <w:spacing w:val="-2"/>
        </w:rPr>
        <w:t xml:space="preserve"> </w:t>
      </w:r>
      <w:r>
        <w:t>computing</w:t>
      </w:r>
      <w:r>
        <w:rPr>
          <w:spacing w:val="-4"/>
        </w:rPr>
        <w:t xml:space="preserve"> </w:t>
      </w:r>
      <w:r>
        <w:t>with</w:t>
      </w:r>
      <w:r>
        <w:rPr>
          <w:spacing w:val="-5"/>
        </w:rPr>
        <w:t xml:space="preserve"> </w:t>
      </w:r>
      <w:r>
        <w:t>fewer</w:t>
      </w:r>
      <w:r>
        <w:rPr>
          <w:spacing w:val="-4"/>
        </w:rPr>
        <w:t xml:space="preserve"> </w:t>
      </w:r>
      <w:r>
        <w:t>Information.</w:t>
      </w:r>
    </w:p>
    <w:p>
      <w:pPr>
        <w:pStyle w:val="9"/>
        <w:spacing w:before="4"/>
        <w:rPr>
          <w:b/>
          <w:sz w:val="24"/>
        </w:rPr>
      </w:pPr>
    </w:p>
    <w:p>
      <w:pPr>
        <w:pStyle w:val="9"/>
        <w:spacing w:line="312" w:lineRule="auto"/>
        <w:ind w:left="100" w:right="1653"/>
        <w:jc w:val="both"/>
        <w:rPr>
          <w:rFonts w:ascii="Calibri"/>
        </w:rPr>
      </w:pPr>
      <w:r>
        <w:rPr>
          <w:rFonts w:ascii="Calibri"/>
        </w:rPr>
        <w:t>Web</w:t>
      </w:r>
      <w:r>
        <w:rPr>
          <w:rFonts w:ascii="Calibri"/>
          <w:spacing w:val="1"/>
        </w:rPr>
        <w:t xml:space="preserve"> </w:t>
      </w:r>
      <w:r>
        <w:rPr>
          <w:rFonts w:ascii="Calibri"/>
        </w:rPr>
        <w:t>applications</w:t>
      </w:r>
      <w:r>
        <w:rPr>
          <w:rFonts w:ascii="Calibri"/>
          <w:spacing w:val="1"/>
        </w:rPr>
        <w:t xml:space="preserve"> </w:t>
      </w:r>
      <w:r>
        <w:rPr>
          <w:rFonts w:ascii="Calibri"/>
        </w:rPr>
        <w:t>push</w:t>
      </w:r>
      <w:r>
        <w:rPr>
          <w:rFonts w:ascii="Calibri"/>
          <w:spacing w:val="1"/>
        </w:rPr>
        <w:t xml:space="preserve"> </w:t>
      </w:r>
      <w:r>
        <w:rPr>
          <w:rFonts w:ascii="Calibri"/>
        </w:rPr>
        <w:t>all</w:t>
      </w:r>
      <w:r>
        <w:rPr>
          <w:rFonts w:ascii="Calibri"/>
          <w:spacing w:val="1"/>
        </w:rPr>
        <w:t xml:space="preserve"> </w:t>
      </w:r>
      <w:r>
        <w:rPr>
          <w:rFonts w:ascii="Calibri"/>
        </w:rPr>
        <w:t>of</w:t>
      </w:r>
      <w:r>
        <w:rPr>
          <w:rFonts w:ascii="Calibri"/>
          <w:spacing w:val="1"/>
        </w:rPr>
        <w:t xml:space="preserve"> </w:t>
      </w:r>
      <w:r>
        <w:rPr>
          <w:rFonts w:ascii="Calibri"/>
        </w:rPr>
        <w:t>the</w:t>
      </w:r>
      <w:r>
        <w:rPr>
          <w:rFonts w:ascii="Calibri"/>
          <w:spacing w:val="1"/>
        </w:rPr>
        <w:t xml:space="preserve"> </w:t>
      </w:r>
      <w:r>
        <w:rPr>
          <w:rFonts w:ascii="Calibri"/>
        </w:rPr>
        <w:t>hard</w:t>
      </w:r>
      <w:r>
        <w:rPr>
          <w:rFonts w:ascii="Calibri"/>
          <w:spacing w:val="1"/>
        </w:rPr>
        <w:t xml:space="preserve"> </w:t>
      </w:r>
      <w:r>
        <w:rPr>
          <w:rFonts w:ascii="Calibri"/>
        </w:rPr>
        <w:t>work</w:t>
      </w:r>
      <w:r>
        <w:rPr>
          <w:rFonts w:ascii="Calibri"/>
          <w:spacing w:val="1"/>
        </w:rPr>
        <w:t xml:space="preserve"> </w:t>
      </w:r>
      <w:r>
        <w:rPr>
          <w:rFonts w:ascii="Calibri"/>
        </w:rPr>
        <w:t>to</w:t>
      </w:r>
      <w:r>
        <w:rPr>
          <w:rFonts w:ascii="Calibri"/>
          <w:spacing w:val="1"/>
        </w:rPr>
        <w:t xml:space="preserve"> </w:t>
      </w:r>
      <w:r>
        <w:rPr>
          <w:rFonts w:ascii="Calibri"/>
        </w:rPr>
        <w:t>the</w:t>
      </w:r>
      <w:r>
        <w:rPr>
          <w:rFonts w:ascii="Calibri"/>
          <w:spacing w:val="1"/>
        </w:rPr>
        <w:t xml:space="preserve"> </w:t>
      </w:r>
      <w:r>
        <w:rPr>
          <w:rFonts w:ascii="Calibri"/>
        </w:rPr>
        <w:t>servers,</w:t>
      </w:r>
      <w:r>
        <w:rPr>
          <w:rFonts w:ascii="Calibri"/>
          <w:spacing w:val="1"/>
        </w:rPr>
        <w:t xml:space="preserve"> </w:t>
      </w:r>
      <w:r>
        <w:rPr>
          <w:rFonts w:ascii="Calibri"/>
        </w:rPr>
        <w:t>and</w:t>
      </w:r>
      <w:r>
        <w:rPr>
          <w:rFonts w:ascii="Calibri"/>
          <w:spacing w:val="1"/>
        </w:rPr>
        <w:t xml:space="preserve"> </w:t>
      </w:r>
      <w:r>
        <w:rPr>
          <w:rFonts w:ascii="Calibri"/>
        </w:rPr>
        <w:t>act</w:t>
      </w:r>
      <w:r>
        <w:rPr>
          <w:rFonts w:ascii="Calibri"/>
          <w:spacing w:val="1"/>
        </w:rPr>
        <w:t xml:space="preserve"> </w:t>
      </w:r>
      <w:r>
        <w:rPr>
          <w:rFonts w:ascii="Calibri"/>
        </w:rPr>
        <w:t>as</w:t>
      </w:r>
      <w:r>
        <w:rPr>
          <w:rFonts w:ascii="Calibri"/>
          <w:spacing w:val="1"/>
        </w:rPr>
        <w:t xml:space="preserve"> </w:t>
      </w:r>
      <w:r>
        <w:rPr>
          <w:rFonts w:ascii="Calibri"/>
        </w:rPr>
        <w:t>intermediaries between the user interface and the calculations happening</w:t>
      </w:r>
      <w:r>
        <w:rPr>
          <w:rFonts w:ascii="Calibri"/>
          <w:spacing w:val="1"/>
        </w:rPr>
        <w:t xml:space="preserve"> </w:t>
      </w:r>
      <w:r>
        <w:rPr>
          <w:rFonts w:ascii="Calibri"/>
        </w:rPr>
        <w:t>behind the scenes. This means you can accomplish terrifyingly complex work</w:t>
      </w:r>
      <w:r>
        <w:rPr>
          <w:rFonts w:ascii="Calibri"/>
          <w:spacing w:val="1"/>
        </w:rPr>
        <w:t xml:space="preserve"> </w:t>
      </w:r>
      <w:r>
        <w:rPr>
          <w:rFonts w:ascii="Calibri"/>
        </w:rPr>
        <w:t>on</w:t>
      </w:r>
      <w:r>
        <w:rPr>
          <w:rFonts w:ascii="Calibri"/>
          <w:spacing w:val="-4"/>
        </w:rPr>
        <w:t xml:space="preserve"> </w:t>
      </w:r>
      <w:r>
        <w:rPr>
          <w:rFonts w:ascii="Calibri"/>
        </w:rPr>
        <w:t>a</w:t>
      </w:r>
      <w:r>
        <w:rPr>
          <w:rFonts w:ascii="Calibri"/>
          <w:spacing w:val="1"/>
        </w:rPr>
        <w:t xml:space="preserve"> </w:t>
      </w:r>
      <w:r>
        <w:rPr>
          <w:rFonts w:ascii="Calibri"/>
        </w:rPr>
        <w:t>tablet,</w:t>
      </w:r>
      <w:r>
        <w:rPr>
          <w:rFonts w:ascii="Calibri"/>
          <w:spacing w:val="-2"/>
        </w:rPr>
        <w:t xml:space="preserve"> </w:t>
      </w:r>
      <w:r>
        <w:rPr>
          <w:rFonts w:ascii="Calibri"/>
        </w:rPr>
        <w:t>or</w:t>
      </w:r>
      <w:r>
        <w:rPr>
          <w:rFonts w:ascii="Calibri"/>
          <w:spacing w:val="-3"/>
        </w:rPr>
        <w:t xml:space="preserve"> </w:t>
      </w:r>
      <w:r>
        <w:rPr>
          <w:rFonts w:ascii="Calibri"/>
        </w:rPr>
        <w:t>your</w:t>
      </w:r>
      <w:r>
        <w:rPr>
          <w:rFonts w:ascii="Calibri"/>
          <w:spacing w:val="-3"/>
        </w:rPr>
        <w:t xml:space="preserve"> </w:t>
      </w:r>
      <w:r>
        <w:rPr>
          <w:rFonts w:ascii="Calibri"/>
        </w:rPr>
        <w:t>phone.</w:t>
      </w:r>
    </w:p>
    <w:p>
      <w:pPr>
        <w:pStyle w:val="9"/>
        <w:spacing w:before="11"/>
        <w:rPr>
          <w:rFonts w:ascii="Calibri"/>
          <w:sz w:val="22"/>
        </w:rPr>
      </w:pPr>
    </w:p>
    <w:p>
      <w:pPr>
        <w:pStyle w:val="9"/>
        <w:spacing w:line="312" w:lineRule="auto"/>
        <w:ind w:left="100" w:right="1654"/>
        <w:jc w:val="both"/>
        <w:rPr>
          <w:rFonts w:ascii="Calibri" w:hAnsi="Calibri"/>
        </w:rPr>
      </w:pPr>
      <w:r>
        <w:rPr>
          <w:rFonts w:ascii="Calibri" w:hAnsi="Calibri"/>
        </w:rPr>
        <w:t>We’ve built web applications that allow people to understand the complex</w:t>
      </w:r>
      <w:r>
        <w:rPr>
          <w:rFonts w:ascii="Calibri" w:hAnsi="Calibri"/>
          <w:spacing w:val="1"/>
        </w:rPr>
        <w:t xml:space="preserve"> </w:t>
      </w:r>
      <w:r>
        <w:rPr>
          <w:rFonts w:ascii="Calibri" w:hAnsi="Calibri"/>
        </w:rPr>
        <w:t>relationships</w:t>
      </w:r>
      <w:r>
        <w:rPr>
          <w:rFonts w:ascii="Calibri" w:hAnsi="Calibri"/>
          <w:spacing w:val="1"/>
        </w:rPr>
        <w:t xml:space="preserve"> </w:t>
      </w:r>
      <w:r>
        <w:rPr>
          <w:rFonts w:ascii="Calibri" w:hAnsi="Calibri"/>
        </w:rPr>
        <w:t>between</w:t>
      </w:r>
      <w:r>
        <w:rPr>
          <w:rFonts w:ascii="Calibri" w:hAnsi="Calibri"/>
          <w:spacing w:val="1"/>
        </w:rPr>
        <w:t xml:space="preserve"> </w:t>
      </w:r>
      <w:r>
        <w:rPr>
          <w:rFonts w:ascii="Calibri" w:hAnsi="Calibri"/>
        </w:rPr>
        <w:t>250,000</w:t>
      </w:r>
      <w:r>
        <w:rPr>
          <w:rFonts w:ascii="Calibri" w:hAnsi="Calibri"/>
          <w:spacing w:val="1"/>
        </w:rPr>
        <w:t xml:space="preserve"> </w:t>
      </w:r>
      <w:r>
        <w:rPr>
          <w:rFonts w:ascii="Calibri" w:hAnsi="Calibri"/>
        </w:rPr>
        <w:t>pieces</w:t>
      </w:r>
      <w:r>
        <w:rPr>
          <w:rFonts w:ascii="Calibri" w:hAnsi="Calibri"/>
          <w:spacing w:val="1"/>
        </w:rPr>
        <w:t xml:space="preserve"> </w:t>
      </w:r>
      <w:r>
        <w:rPr>
          <w:rFonts w:ascii="Calibri" w:hAnsi="Calibri"/>
        </w:rPr>
        <w:t>of</w:t>
      </w:r>
      <w:r>
        <w:rPr>
          <w:rFonts w:ascii="Calibri" w:hAnsi="Calibri"/>
          <w:spacing w:val="1"/>
        </w:rPr>
        <w:t xml:space="preserve"> </w:t>
      </w:r>
      <w:r>
        <w:rPr>
          <w:rFonts w:ascii="Calibri" w:hAnsi="Calibri"/>
        </w:rPr>
        <w:t>art</w:t>
      </w:r>
      <w:r>
        <w:rPr>
          <w:rFonts w:ascii="Calibri" w:hAnsi="Calibri"/>
          <w:spacing w:val="1"/>
        </w:rPr>
        <w:t xml:space="preserve"> </w:t>
      </w:r>
      <w:r>
        <w:rPr>
          <w:rFonts w:ascii="Calibri" w:hAnsi="Calibri"/>
        </w:rPr>
        <w:t>on</w:t>
      </w:r>
      <w:r>
        <w:rPr>
          <w:rFonts w:ascii="Calibri" w:hAnsi="Calibri"/>
          <w:spacing w:val="1"/>
        </w:rPr>
        <w:t xml:space="preserve"> </w:t>
      </w:r>
      <w:r>
        <w:rPr>
          <w:rFonts w:ascii="Calibri" w:hAnsi="Calibri"/>
        </w:rPr>
        <w:t>their</w:t>
      </w:r>
      <w:r>
        <w:rPr>
          <w:rFonts w:ascii="Calibri" w:hAnsi="Calibri"/>
          <w:spacing w:val="1"/>
        </w:rPr>
        <w:t xml:space="preserve"> </w:t>
      </w:r>
      <w:r>
        <w:rPr>
          <w:rFonts w:ascii="Calibri" w:hAnsi="Calibri"/>
        </w:rPr>
        <w:t>phones,</w:t>
      </w:r>
      <w:r>
        <w:rPr>
          <w:rFonts w:ascii="Calibri" w:hAnsi="Calibri"/>
          <w:spacing w:val="64"/>
        </w:rPr>
        <w:t xml:space="preserve"> </w:t>
      </w:r>
      <w:r>
        <w:rPr>
          <w:rFonts w:ascii="Calibri" w:hAnsi="Calibri"/>
        </w:rPr>
        <w:t>and</w:t>
      </w:r>
      <w:r>
        <w:rPr>
          <w:rFonts w:ascii="Calibri" w:hAnsi="Calibri"/>
          <w:spacing w:val="1"/>
        </w:rPr>
        <w:t xml:space="preserve"> </w:t>
      </w:r>
      <w:r>
        <w:rPr>
          <w:rFonts w:ascii="Calibri" w:hAnsi="Calibri"/>
        </w:rPr>
        <w:t>applications that run the business systems of one of the largest solar energy</w:t>
      </w:r>
      <w:r>
        <w:rPr>
          <w:rFonts w:ascii="Calibri" w:hAnsi="Calibri"/>
          <w:spacing w:val="1"/>
        </w:rPr>
        <w:t xml:space="preserve"> </w:t>
      </w:r>
      <w:r>
        <w:rPr>
          <w:rFonts w:ascii="Calibri" w:hAnsi="Calibri"/>
        </w:rPr>
        <w:t>providers</w:t>
      </w:r>
      <w:r>
        <w:rPr>
          <w:rFonts w:ascii="Calibri" w:hAnsi="Calibri"/>
          <w:spacing w:val="1"/>
        </w:rPr>
        <w:t xml:space="preserve"> </w:t>
      </w:r>
      <w:r>
        <w:rPr>
          <w:rFonts w:ascii="Calibri" w:hAnsi="Calibri"/>
        </w:rPr>
        <w:t>in</w:t>
      </w:r>
      <w:r>
        <w:rPr>
          <w:rFonts w:ascii="Calibri" w:hAnsi="Calibri"/>
          <w:spacing w:val="1"/>
        </w:rPr>
        <w:t xml:space="preserve"> </w:t>
      </w:r>
      <w:r>
        <w:rPr>
          <w:rFonts w:ascii="Calibri" w:hAnsi="Calibri"/>
        </w:rPr>
        <w:t>the</w:t>
      </w:r>
      <w:r>
        <w:rPr>
          <w:rFonts w:ascii="Calibri" w:hAnsi="Calibri"/>
          <w:spacing w:val="1"/>
        </w:rPr>
        <w:t xml:space="preserve"> </w:t>
      </w:r>
      <w:r>
        <w:rPr>
          <w:rFonts w:ascii="Calibri" w:hAnsi="Calibri"/>
        </w:rPr>
        <w:t>world.</w:t>
      </w:r>
      <w:r>
        <w:rPr>
          <w:rFonts w:ascii="Calibri" w:hAnsi="Calibri"/>
          <w:spacing w:val="1"/>
        </w:rPr>
        <w:t xml:space="preserve"> </w:t>
      </w:r>
      <w:r>
        <w:rPr>
          <w:rFonts w:ascii="Calibri" w:hAnsi="Calibri"/>
        </w:rPr>
        <w:t>Often</w:t>
      </w:r>
      <w:r>
        <w:rPr>
          <w:rFonts w:ascii="Calibri" w:hAnsi="Calibri"/>
          <w:spacing w:val="1"/>
        </w:rPr>
        <w:t xml:space="preserve"> </w:t>
      </w:r>
      <w:r>
        <w:rPr>
          <w:rFonts w:ascii="Calibri" w:hAnsi="Calibri"/>
        </w:rPr>
        <w:t>these</w:t>
      </w:r>
      <w:r>
        <w:rPr>
          <w:rFonts w:ascii="Calibri" w:hAnsi="Calibri"/>
          <w:spacing w:val="63"/>
        </w:rPr>
        <w:t xml:space="preserve"> </w:t>
      </w:r>
      <w:r>
        <w:rPr>
          <w:rFonts w:ascii="Calibri" w:hAnsi="Calibri"/>
        </w:rPr>
        <w:t>products are not financially viable to</w:t>
      </w:r>
      <w:r>
        <w:rPr>
          <w:rFonts w:ascii="Calibri" w:hAnsi="Calibri"/>
          <w:spacing w:val="1"/>
        </w:rPr>
        <w:t xml:space="preserve"> </w:t>
      </w:r>
      <w:r>
        <w:rPr>
          <w:rFonts w:ascii="Calibri" w:hAnsi="Calibri"/>
        </w:rPr>
        <w:t>build</w:t>
      </w:r>
      <w:r>
        <w:rPr>
          <w:rFonts w:ascii="Calibri" w:hAnsi="Calibri"/>
          <w:spacing w:val="-1"/>
        </w:rPr>
        <w:t xml:space="preserve"> </w:t>
      </w:r>
      <w:r>
        <w:rPr>
          <w:rFonts w:ascii="Calibri" w:hAnsi="Calibri"/>
        </w:rPr>
        <w:t>using</w:t>
      </w:r>
      <w:r>
        <w:rPr>
          <w:rFonts w:ascii="Calibri" w:hAnsi="Calibri"/>
          <w:spacing w:val="-2"/>
        </w:rPr>
        <w:t xml:space="preserve"> </w:t>
      </w:r>
      <w:r>
        <w:rPr>
          <w:rFonts w:ascii="Calibri" w:hAnsi="Calibri"/>
        </w:rPr>
        <w:t>traditional</w:t>
      </w:r>
      <w:r>
        <w:rPr>
          <w:rFonts w:ascii="Calibri" w:hAnsi="Calibri"/>
          <w:spacing w:val="-6"/>
        </w:rPr>
        <w:t xml:space="preserve"> </w:t>
      </w:r>
      <w:r>
        <w:rPr>
          <w:rFonts w:ascii="Calibri" w:hAnsi="Calibri"/>
        </w:rPr>
        <w:t>application processes.</w:t>
      </w:r>
    </w:p>
    <w:p>
      <w:pPr>
        <w:pStyle w:val="9"/>
        <w:spacing w:before="11"/>
        <w:rPr>
          <w:rFonts w:ascii="Calibri"/>
          <w:sz w:val="22"/>
        </w:rPr>
      </w:pPr>
    </w:p>
    <w:p>
      <w:pPr>
        <w:pStyle w:val="6"/>
        <w:ind w:left="100"/>
      </w:pPr>
      <w:bookmarkStart w:id="25" w:name="Problem Statement"/>
      <w:bookmarkEnd w:id="25"/>
      <w:r>
        <w:rPr>
          <w:color w:val="001F5F"/>
        </w:rPr>
        <w:t>Problem</w:t>
      </w:r>
      <w:r>
        <w:rPr>
          <w:color w:val="001F5F"/>
          <w:spacing w:val="-11"/>
        </w:rPr>
        <w:t xml:space="preserve"> </w:t>
      </w:r>
      <w:r>
        <w:rPr>
          <w:color w:val="001F5F"/>
        </w:rPr>
        <w:t>Statement</w:t>
      </w:r>
    </w:p>
    <w:p>
      <w:pPr>
        <w:pStyle w:val="9"/>
        <w:spacing w:before="4"/>
        <w:rPr>
          <w:b/>
          <w:sz w:val="24"/>
        </w:rPr>
      </w:pPr>
    </w:p>
    <w:p>
      <w:pPr>
        <w:pStyle w:val="9"/>
        <w:spacing w:before="1" w:line="312" w:lineRule="auto"/>
        <w:ind w:left="260" w:right="1489"/>
      </w:pPr>
      <w:r>
        <w:t>Develop</w:t>
      </w:r>
      <w:r>
        <w:rPr>
          <w:spacing w:val="54"/>
        </w:rPr>
        <w:t xml:space="preserve"> </w:t>
      </w:r>
      <w:r>
        <w:t>an</w:t>
      </w:r>
      <w:r>
        <w:rPr>
          <w:spacing w:val="59"/>
        </w:rPr>
        <w:t xml:space="preserve"> </w:t>
      </w:r>
      <w:r>
        <w:t>application</w:t>
      </w:r>
      <w:r>
        <w:rPr>
          <w:spacing w:val="58"/>
        </w:rPr>
        <w:t xml:space="preserve"> </w:t>
      </w:r>
      <w:r>
        <w:t>which</w:t>
      </w:r>
      <w:r>
        <w:rPr>
          <w:spacing w:val="57"/>
        </w:rPr>
        <w:t xml:space="preserve"> </w:t>
      </w:r>
      <w:r>
        <w:t>facilitates</w:t>
      </w:r>
      <w:r>
        <w:rPr>
          <w:spacing w:val="57"/>
        </w:rPr>
        <w:t xml:space="preserve"> </w:t>
      </w:r>
      <w:r>
        <w:t>creation</w:t>
      </w:r>
      <w:r>
        <w:rPr>
          <w:spacing w:val="55"/>
        </w:rPr>
        <w:t xml:space="preserve"> </w:t>
      </w:r>
      <w:r>
        <w:t>of</w:t>
      </w:r>
      <w:r>
        <w:rPr>
          <w:spacing w:val="58"/>
        </w:rPr>
        <w:t xml:space="preserve"> </w:t>
      </w:r>
      <w:r>
        <w:t>web</w:t>
      </w:r>
      <w:r>
        <w:rPr>
          <w:spacing w:val="57"/>
        </w:rPr>
        <w:t xml:space="preserve"> </w:t>
      </w:r>
      <w:r>
        <w:t>pages</w:t>
      </w:r>
      <w:r>
        <w:rPr>
          <w:spacing w:val="58"/>
        </w:rPr>
        <w:t xml:space="preserve"> </w:t>
      </w:r>
      <w:r>
        <w:t>having</w:t>
      </w:r>
      <w:r>
        <w:rPr>
          <w:spacing w:val="57"/>
        </w:rPr>
        <w:t xml:space="preserve"> </w:t>
      </w:r>
      <w:r>
        <w:t>a</w:t>
      </w:r>
      <w:r>
        <w:rPr>
          <w:spacing w:val="-67"/>
        </w:rPr>
        <w:t xml:space="preserve"> </w:t>
      </w:r>
      <w:r>
        <w:t>need</w:t>
      </w:r>
    </w:p>
    <w:p>
      <w:pPr>
        <w:spacing w:after="0" w:line="312" w:lineRule="auto"/>
        <w:sectPr>
          <w:pgSz w:w="11910" w:h="16840"/>
          <w:pgMar w:top="1360" w:right="0" w:bottom="280" w:left="13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spacing w:before="60"/>
        <w:ind w:left="96" w:right="1489"/>
        <w:jc w:val="center"/>
      </w:pPr>
      <w:r>
        <w:t>10</w:t>
      </w:r>
    </w:p>
    <w:p>
      <w:pPr>
        <w:pStyle w:val="9"/>
        <w:spacing w:before="9"/>
        <w:rPr>
          <w:sz w:val="32"/>
        </w:rPr>
      </w:pPr>
    </w:p>
    <w:p>
      <w:pPr>
        <w:pStyle w:val="9"/>
        <w:spacing w:line="312" w:lineRule="auto"/>
        <w:ind w:left="260" w:right="1654" w:firstLine="69"/>
        <w:jc w:val="both"/>
      </w:pPr>
      <w:r>
        <w:t>to install any HTML editor based software and also which can be used by</w:t>
      </w:r>
      <w:r>
        <w:rPr>
          <w:spacing w:val="1"/>
        </w:rPr>
        <w:t xml:space="preserve"> </w:t>
      </w:r>
      <w:r>
        <w:t>any novice user (no HTML knowledge needed) that is developing web pages</w:t>
      </w:r>
      <w:r>
        <w:rPr>
          <w:spacing w:val="-67"/>
        </w:rPr>
        <w:t xml:space="preserve"> </w:t>
      </w:r>
      <w:r>
        <w:t>on the online. This module is designed to reduce the process involved in</w:t>
      </w:r>
      <w:r>
        <w:rPr>
          <w:spacing w:val="1"/>
        </w:rPr>
        <w:t xml:space="preserve"> </w:t>
      </w:r>
      <w:r>
        <w:t>managing the activity of customers and business where the business can sell</w:t>
      </w:r>
      <w:r>
        <w:rPr>
          <w:spacing w:val="1"/>
        </w:rPr>
        <w:t xml:space="preserve"> </w:t>
      </w:r>
      <w:r>
        <w:t>their</w:t>
      </w:r>
      <w:r>
        <w:rPr>
          <w:spacing w:val="-1"/>
        </w:rPr>
        <w:t xml:space="preserve"> </w:t>
      </w:r>
      <w:r>
        <w:t>services</w:t>
      </w:r>
      <w:r>
        <w:rPr>
          <w:spacing w:val="-5"/>
        </w:rPr>
        <w:t xml:space="preserve"> </w:t>
      </w:r>
      <w:r>
        <w:t>and</w:t>
      </w:r>
      <w:r>
        <w:rPr>
          <w:spacing w:val="-2"/>
        </w:rPr>
        <w:t xml:space="preserve"> </w:t>
      </w:r>
      <w:r>
        <w:t>the</w:t>
      </w:r>
      <w:r>
        <w:rPr>
          <w:spacing w:val="-3"/>
        </w:rPr>
        <w:t xml:space="preserve"> </w:t>
      </w:r>
      <w:r>
        <w:t>customers can</w:t>
      </w:r>
      <w:r>
        <w:rPr>
          <w:spacing w:val="-2"/>
        </w:rPr>
        <w:t xml:space="preserve"> </w:t>
      </w:r>
      <w:r>
        <w:t>buy</w:t>
      </w:r>
      <w:r>
        <w:rPr>
          <w:spacing w:val="-2"/>
        </w:rPr>
        <w:t xml:space="preserve"> </w:t>
      </w:r>
      <w:r>
        <w:t>those.</w:t>
      </w:r>
    </w:p>
    <w:p>
      <w:pPr>
        <w:pStyle w:val="9"/>
        <w:rPr>
          <w:sz w:val="30"/>
        </w:rPr>
      </w:pPr>
    </w:p>
    <w:p>
      <w:pPr>
        <w:pStyle w:val="9"/>
        <w:rPr>
          <w:sz w:val="30"/>
        </w:rPr>
      </w:pPr>
    </w:p>
    <w:p>
      <w:pPr>
        <w:pStyle w:val="6"/>
        <w:spacing w:before="193"/>
        <w:ind w:left="90" w:right="1656"/>
        <w:jc w:val="center"/>
      </w:pPr>
      <w:bookmarkStart w:id="26" w:name="Introduction to B2C Ecommerce Website De"/>
      <w:bookmarkEnd w:id="26"/>
      <w:r>
        <w:rPr>
          <w:color w:val="001F5F"/>
        </w:rPr>
        <w:t>Introduction</w:t>
      </w:r>
      <w:r>
        <w:rPr>
          <w:color w:val="001F5F"/>
          <w:spacing w:val="-10"/>
        </w:rPr>
        <w:t xml:space="preserve"> </w:t>
      </w:r>
      <w:r>
        <w:rPr>
          <w:color w:val="001F5F"/>
        </w:rPr>
        <w:t>to</w:t>
      </w:r>
      <w:r>
        <w:rPr>
          <w:color w:val="001F5F"/>
          <w:spacing w:val="-7"/>
        </w:rPr>
        <w:t xml:space="preserve"> </w:t>
      </w:r>
      <w:r>
        <w:rPr>
          <w:color w:val="001F5F"/>
        </w:rPr>
        <w:t>B2C</w:t>
      </w:r>
      <w:r>
        <w:rPr>
          <w:color w:val="001F5F"/>
          <w:spacing w:val="-6"/>
        </w:rPr>
        <w:t xml:space="preserve"> </w:t>
      </w:r>
      <w:r>
        <w:rPr>
          <w:color w:val="001F5F"/>
        </w:rPr>
        <w:t>Ecommerce</w:t>
      </w:r>
      <w:r>
        <w:rPr>
          <w:color w:val="001F5F"/>
          <w:spacing w:val="-5"/>
        </w:rPr>
        <w:t xml:space="preserve"> </w:t>
      </w:r>
      <w:r>
        <w:rPr>
          <w:color w:val="001F5F"/>
        </w:rPr>
        <w:t>Website</w:t>
      </w:r>
      <w:r>
        <w:rPr>
          <w:color w:val="001F5F"/>
          <w:spacing w:val="-4"/>
        </w:rPr>
        <w:t xml:space="preserve"> </w:t>
      </w:r>
      <w:r>
        <w:rPr>
          <w:color w:val="001F5F"/>
        </w:rPr>
        <w:t>Development</w:t>
      </w:r>
      <w:r>
        <w:rPr>
          <w:color w:val="001F5F"/>
          <w:spacing w:val="-5"/>
        </w:rPr>
        <w:t xml:space="preserve"> </w:t>
      </w:r>
      <w:r>
        <w:rPr>
          <w:color w:val="001F5F"/>
        </w:rPr>
        <w:t>with</w:t>
      </w:r>
      <w:r>
        <w:rPr>
          <w:color w:val="001F5F"/>
          <w:spacing w:val="-5"/>
        </w:rPr>
        <w:t xml:space="preserve"> </w:t>
      </w:r>
      <w:r>
        <w:rPr>
          <w:color w:val="001F5F"/>
        </w:rPr>
        <w:t>Admin</w:t>
      </w:r>
      <w:r>
        <w:rPr>
          <w:color w:val="001F5F"/>
          <w:spacing w:val="-6"/>
        </w:rPr>
        <w:t xml:space="preserve"> </w:t>
      </w:r>
      <w:r>
        <w:rPr>
          <w:color w:val="001F5F"/>
        </w:rPr>
        <w:t>Panel</w:t>
      </w:r>
    </w:p>
    <w:p>
      <w:pPr>
        <w:pStyle w:val="9"/>
        <w:spacing w:before="4"/>
        <w:rPr>
          <w:b/>
          <w:sz w:val="24"/>
        </w:rPr>
      </w:pPr>
    </w:p>
    <w:p>
      <w:pPr>
        <w:pStyle w:val="9"/>
        <w:spacing w:before="1" w:line="312" w:lineRule="auto"/>
        <w:ind w:left="100" w:right="1593"/>
        <w:jc w:val="both"/>
      </w:pPr>
      <w:r>
        <w:t>B2C E-commerce website content providers to focus on creating effective</w:t>
      </w:r>
      <w:r>
        <w:rPr>
          <w:spacing w:val="1"/>
        </w:rPr>
        <w:t xml:space="preserve"> </w:t>
      </w:r>
      <w:r>
        <w:t>assessment questions and focusing on providing a platform for easy access</w:t>
      </w:r>
      <w:r>
        <w:rPr>
          <w:spacing w:val="1"/>
        </w:rPr>
        <w:t xml:space="preserve"> </w:t>
      </w:r>
      <w:r>
        <w:t>between</w:t>
      </w:r>
      <w:r>
        <w:rPr>
          <w:spacing w:val="-6"/>
        </w:rPr>
        <w:t xml:space="preserve"> </w:t>
      </w:r>
      <w:r>
        <w:t>Buyer</w:t>
      </w:r>
      <w:r>
        <w:rPr>
          <w:spacing w:val="2"/>
        </w:rPr>
        <w:t xml:space="preserve"> </w:t>
      </w:r>
      <w:r>
        <w:t>and</w:t>
      </w:r>
      <w:r>
        <w:rPr>
          <w:spacing w:val="-2"/>
        </w:rPr>
        <w:t xml:space="preserve"> </w:t>
      </w:r>
      <w:r>
        <w:t>Consumer.</w:t>
      </w:r>
    </w:p>
    <w:p>
      <w:pPr>
        <w:pStyle w:val="9"/>
        <w:spacing w:before="4"/>
        <w:rPr>
          <w:sz w:val="24"/>
        </w:rPr>
      </w:pPr>
    </w:p>
    <w:p>
      <w:pPr>
        <w:pStyle w:val="9"/>
        <w:spacing w:line="312" w:lineRule="auto"/>
        <w:ind w:left="100" w:right="1653"/>
        <w:jc w:val="both"/>
      </w:pPr>
      <w:r>
        <w:t>Here we present techniques that are pertinent to the elements of assessment</w:t>
      </w:r>
      <w:r>
        <w:rPr>
          <w:spacing w:val="1"/>
        </w:rPr>
        <w:t xml:space="preserve"> </w:t>
      </w:r>
      <w:r>
        <w:t>process:</w:t>
      </w:r>
      <w:r>
        <w:rPr>
          <w:spacing w:val="1"/>
        </w:rPr>
        <w:t xml:space="preserve"> </w:t>
      </w:r>
      <w:r>
        <w:t>answers</w:t>
      </w:r>
      <w:r>
        <w:rPr>
          <w:spacing w:val="1"/>
        </w:rPr>
        <w:t xml:space="preserve"> </w:t>
      </w:r>
      <w:r>
        <w:t>submission,</w:t>
      </w:r>
      <w:r>
        <w:rPr>
          <w:spacing w:val="1"/>
        </w:rPr>
        <w:t xml:space="preserve"> </w:t>
      </w:r>
      <w:r>
        <w:t>Informationized</w:t>
      </w:r>
      <w:r>
        <w:rPr>
          <w:spacing w:val="1"/>
        </w:rPr>
        <w:t xml:space="preserve"> </w:t>
      </w:r>
      <w:r>
        <w:t>grading,</w:t>
      </w:r>
      <w:r>
        <w:rPr>
          <w:spacing w:val="1"/>
        </w:rPr>
        <w:t xml:space="preserve"> </w:t>
      </w:r>
      <w:r>
        <w:t>and</w:t>
      </w:r>
      <w:r>
        <w:rPr>
          <w:spacing w:val="1"/>
        </w:rPr>
        <w:t xml:space="preserve"> </w:t>
      </w:r>
      <w:r>
        <w:t>feedback</w:t>
      </w:r>
      <w:r>
        <w:rPr>
          <w:spacing w:val="1"/>
        </w:rPr>
        <w:t xml:space="preserve"> </w:t>
      </w:r>
      <w:r>
        <w:t>after</w:t>
      </w:r>
      <w:r>
        <w:rPr>
          <w:spacing w:val="-67"/>
        </w:rPr>
        <w:t xml:space="preserve"> </w:t>
      </w:r>
      <w:r>
        <w:t>submission. As the modern organizations are automated and Informations are</w:t>
      </w:r>
      <w:r>
        <w:rPr>
          <w:spacing w:val="1"/>
        </w:rPr>
        <w:t xml:space="preserve"> </w:t>
      </w:r>
      <w:r>
        <w:t>working as per the instructions, it becomes essential for the coordination of</w:t>
      </w:r>
      <w:r>
        <w:rPr>
          <w:spacing w:val="1"/>
        </w:rPr>
        <w:t xml:space="preserve"> </w:t>
      </w:r>
      <w:r>
        <w:t>human</w:t>
      </w:r>
      <w:r>
        <w:rPr>
          <w:spacing w:val="-3"/>
        </w:rPr>
        <w:t xml:space="preserve"> </w:t>
      </w:r>
      <w:r>
        <w:t>beings,</w:t>
      </w:r>
      <w:r>
        <w:rPr>
          <w:spacing w:val="-2"/>
        </w:rPr>
        <w:t xml:space="preserve"> </w:t>
      </w:r>
      <w:r>
        <w:t>commodity</w:t>
      </w:r>
      <w:r>
        <w:rPr>
          <w:spacing w:val="-5"/>
        </w:rPr>
        <w:t xml:space="preserve"> </w:t>
      </w:r>
      <w:r>
        <w:t>and</w:t>
      </w:r>
      <w:r>
        <w:rPr>
          <w:spacing w:val="-2"/>
        </w:rPr>
        <w:t xml:space="preserve"> </w:t>
      </w:r>
      <w:r>
        <w:t>Informations</w:t>
      </w:r>
      <w:r>
        <w:rPr>
          <w:spacing w:val="-5"/>
        </w:rPr>
        <w:t xml:space="preserve"> </w:t>
      </w:r>
      <w:r>
        <w:t>in</w:t>
      </w:r>
      <w:r>
        <w:rPr>
          <w:spacing w:val="-2"/>
        </w:rPr>
        <w:t xml:space="preserve"> </w:t>
      </w:r>
      <w:r>
        <w:t>a</w:t>
      </w:r>
      <w:r>
        <w:rPr>
          <w:spacing w:val="-1"/>
        </w:rPr>
        <w:t xml:space="preserve"> </w:t>
      </w:r>
      <w:r>
        <w:t>modern</w:t>
      </w:r>
      <w:r>
        <w:rPr>
          <w:spacing w:val="-2"/>
        </w:rPr>
        <w:t xml:space="preserve"> </w:t>
      </w:r>
      <w:r>
        <w:t>organization.</w:t>
      </w:r>
    </w:p>
    <w:p>
      <w:pPr>
        <w:spacing w:after="0" w:line="312" w:lineRule="auto"/>
        <w:jc w:val="both"/>
        <w:sectPr>
          <w:pgSz w:w="11910" w:h="16840"/>
          <w:pgMar w:top="1360" w:right="0" w:bottom="280" w:left="13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spacing w:before="60"/>
        <w:ind w:left="96" w:right="1432"/>
        <w:jc w:val="center"/>
      </w:pPr>
      <w:r>
        <w:t>11</w:t>
      </w: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spacing w:before="9"/>
        <w:rPr>
          <w:sz w:val="25"/>
        </w:rPr>
      </w:pPr>
    </w:p>
    <w:p>
      <w:pPr>
        <w:spacing w:before="0" w:line="429" w:lineRule="auto"/>
        <w:ind w:left="3032" w:right="4426" w:firstLine="0"/>
        <w:jc w:val="center"/>
        <w:rPr>
          <w:b/>
          <w:sz w:val="40"/>
        </w:rPr>
      </w:pPr>
      <w:r>
        <w:fldChar w:fldCharType="begin"/>
      </w:r>
      <w:r>
        <w:instrText xml:space="preserve"> HYPERLINK "https://1.bp.blogspot.com/-dODuK8N5h1Q/Wlnyb3V9HFI/AAAAAAAACL4/WxQtCJ1pM5wccDABg4wIrTBUB0vlikXQQCLcBGAs/s1600/poly1.jpg" \h </w:instrText>
      </w:r>
      <w:r>
        <w:fldChar w:fldCharType="separate"/>
      </w:r>
      <w:r>
        <w:rPr>
          <w:b/>
          <w:sz w:val="40"/>
          <w:u w:val="thick"/>
        </w:rPr>
        <w:t xml:space="preserve">CHAPTER </w:t>
      </w:r>
      <w:r>
        <w:rPr>
          <w:b/>
          <w:sz w:val="40"/>
          <w:u w:val="thick"/>
        </w:rPr>
        <w:fldChar w:fldCharType="end"/>
      </w:r>
      <w:r>
        <w:rPr>
          <w:b/>
          <w:sz w:val="40"/>
          <w:u w:val="thick"/>
        </w:rPr>
        <w:t>4</w:t>
      </w:r>
      <w:r>
        <w:rPr>
          <w:b/>
          <w:spacing w:val="-97"/>
          <w:sz w:val="40"/>
        </w:rPr>
        <w:t xml:space="preserve"> </w:t>
      </w:r>
      <w:r>
        <w:rPr>
          <w:b/>
          <w:sz w:val="40"/>
        </w:rPr>
        <w:t>SYSTEM</w:t>
      </w:r>
      <w:r>
        <w:rPr>
          <w:b/>
          <w:spacing w:val="1"/>
          <w:sz w:val="40"/>
        </w:rPr>
        <w:t xml:space="preserve"> </w:t>
      </w:r>
      <w:r>
        <w:rPr>
          <w:b/>
          <w:sz w:val="40"/>
        </w:rPr>
        <w:t>ANALYSIS</w:t>
      </w:r>
    </w:p>
    <w:p>
      <w:pPr>
        <w:spacing w:after="0" w:line="429" w:lineRule="auto"/>
        <w:jc w:val="center"/>
        <w:rPr>
          <w:sz w:val="40"/>
        </w:rPr>
        <w:sectPr>
          <w:pgSz w:w="11910" w:h="16840"/>
          <w:pgMar w:top="1360" w:right="0" w:bottom="280" w:left="13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spacing w:before="60"/>
        <w:ind w:left="96" w:right="1432"/>
        <w:jc w:val="center"/>
      </w:pPr>
      <w:r>
        <w:t>12</w:t>
      </w:r>
    </w:p>
    <w:p>
      <w:pPr>
        <w:pStyle w:val="9"/>
        <w:spacing w:before="9"/>
        <w:rPr>
          <w:sz w:val="25"/>
        </w:rPr>
      </w:pPr>
    </w:p>
    <w:p>
      <w:pPr>
        <w:pStyle w:val="3"/>
        <w:ind w:left="2075"/>
        <w:rPr>
          <w:u w:val="none"/>
        </w:rPr>
      </w:pPr>
      <w:r>
        <w:rPr>
          <w:w w:val="110"/>
          <w:u w:val="none"/>
        </w:rPr>
        <w:t>4.</w:t>
      </w:r>
      <w:r>
        <w:rPr>
          <w:spacing w:val="4"/>
          <w:w w:val="110"/>
          <w:u w:val="none"/>
        </w:rPr>
        <w:t xml:space="preserve"> </w:t>
      </w:r>
      <w:r>
        <w:rPr>
          <w:w w:val="110"/>
          <w:u w:val="thick"/>
        </w:rPr>
        <w:t>SYSTEM</w:t>
      </w:r>
      <w:r>
        <w:rPr>
          <w:spacing w:val="24"/>
          <w:w w:val="110"/>
          <w:u w:val="thick"/>
        </w:rPr>
        <w:t xml:space="preserve"> </w:t>
      </w:r>
      <w:r>
        <w:rPr>
          <w:w w:val="110"/>
          <w:u w:val="thick"/>
        </w:rPr>
        <w:t>ANALYSIS</w:t>
      </w:r>
    </w:p>
    <w:p>
      <w:pPr>
        <w:pStyle w:val="5"/>
        <w:numPr>
          <w:ilvl w:val="1"/>
          <w:numId w:val="4"/>
        </w:numPr>
        <w:tabs>
          <w:tab w:val="left" w:pos="552"/>
        </w:tabs>
        <w:spacing w:before="305" w:after="0" w:line="240" w:lineRule="auto"/>
        <w:ind w:left="551" w:right="0" w:hanging="272"/>
        <w:jc w:val="left"/>
        <w:rPr>
          <w:b w:val="0"/>
          <w:sz w:val="28"/>
        </w:rPr>
      </w:pPr>
      <w:bookmarkStart w:id="27" w:name="  1.Existing System:"/>
      <w:bookmarkEnd w:id="27"/>
      <w:bookmarkStart w:id="28" w:name="  1.Existing System:"/>
      <w:bookmarkEnd w:id="28"/>
      <w:r>
        <w:t>Existing</w:t>
      </w:r>
      <w:r>
        <w:rPr>
          <w:spacing w:val="-13"/>
        </w:rPr>
        <w:t xml:space="preserve"> </w:t>
      </w:r>
      <w:r>
        <w:t>System</w:t>
      </w:r>
      <w:r>
        <w:rPr>
          <w:b w:val="0"/>
          <w:sz w:val="28"/>
        </w:rPr>
        <w:t>:</w:t>
      </w:r>
    </w:p>
    <w:p>
      <w:pPr>
        <w:pStyle w:val="9"/>
        <w:spacing w:before="280"/>
        <w:ind w:left="258" w:right="1489" w:firstLine="69"/>
      </w:pPr>
      <w:bookmarkStart w:id="29" w:name=" If someone wants to make his/her resume"/>
      <w:bookmarkEnd w:id="29"/>
      <w:r>
        <w:t>If someone wants to make his/her resume, then he/she have to look for every</w:t>
      </w:r>
      <w:r>
        <w:rPr>
          <w:spacing w:val="1"/>
        </w:rPr>
        <w:t xml:space="preserve"> </w:t>
      </w:r>
      <w:r>
        <w:t>single detail such as formatting, alignment, designs, patterns. So, it is a very</w:t>
      </w:r>
      <w:r>
        <w:rPr>
          <w:spacing w:val="1"/>
        </w:rPr>
        <w:t xml:space="preserve"> </w:t>
      </w:r>
      <w:r>
        <w:t>complex process and thus, the productivity of the resume also decreases. The</w:t>
      </w:r>
      <w:r>
        <w:rPr>
          <w:spacing w:val="1"/>
        </w:rPr>
        <w:t xml:space="preserve"> </w:t>
      </w:r>
      <w:r>
        <w:t>existing system is very complex and making resume via word files and excels</w:t>
      </w:r>
      <w:r>
        <w:rPr>
          <w:spacing w:val="1"/>
        </w:rPr>
        <w:t xml:space="preserve"> </w:t>
      </w:r>
      <w:r>
        <w:t>is a tough task. Sometimes, while making a resume, a person ends up</w:t>
      </w:r>
      <w:r>
        <w:rPr>
          <w:spacing w:val="1"/>
        </w:rPr>
        <w:t xml:space="preserve"> </w:t>
      </w:r>
      <w:r>
        <w:t>forgetting some very crucial information while going through all these designs</w:t>
      </w:r>
      <w:r>
        <w:rPr>
          <w:spacing w:val="-67"/>
        </w:rPr>
        <w:t xml:space="preserve"> </w:t>
      </w:r>
      <w:r>
        <w:t>and</w:t>
      </w:r>
      <w:r>
        <w:rPr>
          <w:spacing w:val="-2"/>
        </w:rPr>
        <w:t xml:space="preserve"> </w:t>
      </w:r>
      <w:r>
        <w:t>formats.</w:t>
      </w:r>
    </w:p>
    <w:p>
      <w:pPr>
        <w:pStyle w:val="9"/>
        <w:rPr>
          <w:sz w:val="30"/>
        </w:rPr>
      </w:pPr>
    </w:p>
    <w:p>
      <w:pPr>
        <w:pStyle w:val="9"/>
        <w:rPr>
          <w:sz w:val="30"/>
        </w:rPr>
      </w:pPr>
    </w:p>
    <w:p>
      <w:pPr>
        <w:pStyle w:val="9"/>
        <w:spacing w:before="8"/>
        <w:rPr>
          <w:sz w:val="24"/>
        </w:rPr>
      </w:pPr>
    </w:p>
    <w:p>
      <w:pPr>
        <w:pStyle w:val="5"/>
        <w:numPr>
          <w:ilvl w:val="1"/>
          <w:numId w:val="4"/>
        </w:numPr>
        <w:tabs>
          <w:tab w:val="left" w:pos="552"/>
        </w:tabs>
        <w:spacing w:before="0" w:after="0" w:line="240" w:lineRule="auto"/>
        <w:ind w:left="551" w:right="0" w:hanging="272"/>
        <w:jc w:val="left"/>
      </w:pPr>
      <w:bookmarkStart w:id="30" w:name="  2.Proposed System:"/>
      <w:bookmarkEnd w:id="30"/>
      <w:bookmarkStart w:id="31" w:name="  2.Proposed System:"/>
      <w:bookmarkEnd w:id="31"/>
      <w:r>
        <w:t>Proposed</w:t>
      </w:r>
      <w:r>
        <w:rPr>
          <w:spacing w:val="-11"/>
        </w:rPr>
        <w:t xml:space="preserve"> </w:t>
      </w:r>
      <w:r>
        <w:t>System:</w:t>
      </w:r>
    </w:p>
    <w:p>
      <w:pPr>
        <w:pStyle w:val="9"/>
        <w:spacing w:before="280"/>
        <w:ind w:left="479" w:right="1657"/>
        <w:rPr>
          <w:b/>
          <w:sz w:val="36"/>
        </w:rPr>
      </w:pPr>
      <w:bookmarkStart w:id="32" w:name="In the proposed system, a person has to "/>
      <w:bookmarkEnd w:id="32"/>
      <w:r>
        <w:t>In the proposed system, a person has to only fill the questionnaire asked by</w:t>
      </w:r>
      <w:r>
        <w:rPr>
          <w:spacing w:val="-67"/>
        </w:rPr>
        <w:t xml:space="preserve"> </w:t>
      </w:r>
      <w:r>
        <w:t>the online platform. All the other alignments and formats of the resume are</w:t>
      </w:r>
      <w:r>
        <w:rPr>
          <w:spacing w:val="-67"/>
        </w:rPr>
        <w:t xml:space="preserve"> </w:t>
      </w:r>
      <w:r>
        <w:t>being directly taken care of by the system. Even, the final resume which</w:t>
      </w:r>
      <w:r>
        <w:rPr>
          <w:spacing w:val="1"/>
        </w:rPr>
        <w:t xml:space="preserve"> </w:t>
      </w:r>
      <w:r>
        <w:t>came out is very professional as per the industry requirement and the</w:t>
      </w:r>
      <w:r>
        <w:rPr>
          <w:spacing w:val="1"/>
        </w:rPr>
        <w:t xml:space="preserve"> </w:t>
      </w:r>
      <w:r>
        <w:t>candidate</w:t>
      </w:r>
      <w:r>
        <w:rPr>
          <w:spacing w:val="-4"/>
        </w:rPr>
        <w:t xml:space="preserve"> </w:t>
      </w:r>
      <w:r>
        <w:t>can</w:t>
      </w:r>
      <w:r>
        <w:rPr>
          <w:spacing w:val="-2"/>
        </w:rPr>
        <w:t xml:space="preserve"> </w:t>
      </w:r>
      <w:r>
        <w:t>download the</w:t>
      </w:r>
      <w:r>
        <w:rPr>
          <w:spacing w:val="-4"/>
        </w:rPr>
        <w:t xml:space="preserve"> </w:t>
      </w:r>
      <w:r>
        <w:t>resume</w:t>
      </w:r>
      <w:r>
        <w:rPr>
          <w:spacing w:val="-1"/>
        </w:rPr>
        <w:t xml:space="preserve"> </w:t>
      </w:r>
      <w:r>
        <w:t>as per</w:t>
      </w:r>
      <w:r>
        <w:rPr>
          <w:spacing w:val="-1"/>
        </w:rPr>
        <w:t xml:space="preserve"> </w:t>
      </w:r>
      <w:r>
        <w:t>the</w:t>
      </w:r>
      <w:r>
        <w:rPr>
          <w:spacing w:val="-4"/>
        </w:rPr>
        <w:t xml:space="preserve"> </w:t>
      </w:r>
      <w:r>
        <w:t>file</w:t>
      </w:r>
      <w:r>
        <w:rPr>
          <w:spacing w:val="-1"/>
        </w:rPr>
        <w:t xml:space="preserve"> </w:t>
      </w:r>
      <w:r>
        <w:t>format he/she</w:t>
      </w:r>
      <w:r>
        <w:rPr>
          <w:spacing w:val="-3"/>
        </w:rPr>
        <w:t xml:space="preserve"> </w:t>
      </w:r>
      <w:r>
        <w:t>requires</w:t>
      </w:r>
      <w:r>
        <w:rPr>
          <w:b/>
          <w:sz w:val="36"/>
        </w:rPr>
        <w:t>.</w:t>
      </w:r>
    </w:p>
    <w:p>
      <w:pPr>
        <w:pStyle w:val="9"/>
        <w:rPr>
          <w:b/>
          <w:sz w:val="40"/>
        </w:rPr>
      </w:pPr>
    </w:p>
    <w:p>
      <w:pPr>
        <w:pStyle w:val="9"/>
        <w:spacing w:before="8"/>
        <w:rPr>
          <w:b/>
          <w:sz w:val="44"/>
        </w:rPr>
      </w:pPr>
    </w:p>
    <w:p>
      <w:pPr>
        <w:pStyle w:val="5"/>
        <w:numPr>
          <w:ilvl w:val="1"/>
          <w:numId w:val="4"/>
        </w:numPr>
        <w:tabs>
          <w:tab w:val="left" w:pos="552"/>
        </w:tabs>
        <w:spacing w:before="0" w:after="0" w:line="240" w:lineRule="auto"/>
        <w:ind w:left="551" w:right="0" w:hanging="272"/>
        <w:jc w:val="left"/>
      </w:pPr>
      <w:bookmarkStart w:id="33" w:name="  3.Objective of the System:"/>
      <w:bookmarkEnd w:id="33"/>
      <w:bookmarkStart w:id="34" w:name="  3.Objective of the System:"/>
      <w:bookmarkEnd w:id="34"/>
      <w:r>
        <w:t>Objective</w:t>
      </w:r>
      <w:r>
        <w:rPr>
          <w:spacing w:val="-7"/>
        </w:rPr>
        <w:t xml:space="preserve"> </w:t>
      </w:r>
      <w:r>
        <w:t>of</w:t>
      </w:r>
      <w:r>
        <w:rPr>
          <w:spacing w:val="-8"/>
        </w:rPr>
        <w:t xml:space="preserve"> </w:t>
      </w:r>
      <w:r>
        <w:t>the</w:t>
      </w:r>
      <w:r>
        <w:rPr>
          <w:spacing w:val="-2"/>
        </w:rPr>
        <w:t xml:space="preserve"> </w:t>
      </w:r>
      <w:r>
        <w:t>System:</w:t>
      </w:r>
    </w:p>
    <w:p>
      <w:pPr>
        <w:pStyle w:val="9"/>
        <w:spacing w:before="280"/>
        <w:ind w:left="479" w:right="1478"/>
      </w:pPr>
      <w:bookmarkStart w:id="35" w:name="The main objective of the Online Resume "/>
      <w:bookmarkEnd w:id="35"/>
      <w:r>
        <w:t>The main objective of the Online Resume Builder is to manage the details of</w:t>
      </w:r>
      <w:r>
        <w:rPr>
          <w:spacing w:val="-67"/>
        </w:rPr>
        <w:t xml:space="preserve"> </w:t>
      </w:r>
      <w:r>
        <w:t>Resume,Job,Individual,Skills,Qualification. It manages all the information</w:t>
      </w:r>
      <w:r>
        <w:rPr>
          <w:spacing w:val="1"/>
        </w:rPr>
        <w:t xml:space="preserve"> </w:t>
      </w:r>
      <w:r>
        <w:t>about Resume, Jobseeker, Qualification, Resume. The project is totally built</w:t>
      </w:r>
      <w:r>
        <w:rPr>
          <w:spacing w:val="-67"/>
        </w:rPr>
        <w:t xml:space="preserve"> </w:t>
      </w:r>
      <w:r>
        <w:t>at administrative end and thus only the administrator is guaranteed the</w:t>
      </w:r>
      <w:r>
        <w:rPr>
          <w:spacing w:val="1"/>
        </w:rPr>
        <w:t xml:space="preserve"> </w:t>
      </w:r>
      <w:r>
        <w:t>access.</w:t>
      </w:r>
    </w:p>
    <w:p>
      <w:pPr>
        <w:spacing w:after="0"/>
        <w:sectPr>
          <w:pgSz w:w="11910" w:h="16840"/>
          <w:pgMar w:top="1360" w:right="0" w:bottom="280" w:left="13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spacing w:before="60"/>
        <w:ind w:left="96" w:right="1432"/>
        <w:jc w:val="center"/>
      </w:pPr>
      <w:r>
        <w:t>13</w:t>
      </w: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spacing w:before="6"/>
        <w:rPr>
          <w:sz w:val="29"/>
        </w:rPr>
      </w:pPr>
    </w:p>
    <w:p>
      <w:pPr>
        <w:spacing w:before="0"/>
        <w:ind w:left="3380" w:right="0" w:firstLine="0"/>
        <w:jc w:val="left"/>
        <w:rPr>
          <w:b/>
          <w:sz w:val="40"/>
        </w:rPr>
      </w:pPr>
      <w:r>
        <w:fldChar w:fldCharType="begin"/>
      </w:r>
      <w:r>
        <w:instrText xml:space="preserve"> HYPERLINK "https://1.bp.blogspot.com/-dODuK8N5h1Q/Wlnyb3V9HFI/AAAAAAAACL4/WxQtCJ1pM5wccDABg4wIrTBUB0vlikXQQCLcBGAs/s1600/poly1.jpg" \h </w:instrText>
      </w:r>
      <w:r>
        <w:fldChar w:fldCharType="separate"/>
      </w:r>
      <w:r>
        <w:rPr>
          <w:b/>
          <w:sz w:val="40"/>
          <w:u w:val="thick"/>
        </w:rPr>
        <w:t>CHAPTER</w:t>
      </w:r>
      <w:r>
        <w:rPr>
          <w:b/>
          <w:spacing w:val="-3"/>
          <w:sz w:val="40"/>
          <w:u w:val="thick"/>
        </w:rPr>
        <w:t xml:space="preserve"> </w:t>
      </w:r>
      <w:r>
        <w:rPr>
          <w:b/>
          <w:spacing w:val="-3"/>
          <w:sz w:val="40"/>
          <w:u w:val="thick"/>
        </w:rPr>
        <w:fldChar w:fldCharType="end"/>
      </w:r>
      <w:r>
        <w:rPr>
          <w:b/>
          <w:sz w:val="40"/>
          <w:u w:val="thick"/>
        </w:rPr>
        <w:t>5</w:t>
      </w:r>
    </w:p>
    <w:p>
      <w:pPr>
        <w:pStyle w:val="9"/>
        <w:rPr>
          <w:b/>
          <w:sz w:val="20"/>
        </w:rPr>
      </w:pPr>
    </w:p>
    <w:p>
      <w:pPr>
        <w:pStyle w:val="9"/>
        <w:rPr>
          <w:b/>
          <w:sz w:val="25"/>
        </w:rPr>
      </w:pPr>
    </w:p>
    <w:p>
      <w:pPr>
        <w:spacing w:before="84" w:line="408" w:lineRule="auto"/>
        <w:ind w:left="3032" w:right="4453" w:firstLine="0"/>
        <w:jc w:val="center"/>
        <w:rPr>
          <w:b/>
          <w:sz w:val="40"/>
        </w:rPr>
      </w:pPr>
      <w:bookmarkStart w:id="36" w:name="REQUIREMENT ANALYSIS"/>
      <w:bookmarkEnd w:id="36"/>
      <w:r>
        <w:rPr>
          <w:b/>
          <w:sz w:val="40"/>
        </w:rPr>
        <w:t>REQUIREMENT</w:t>
      </w:r>
      <w:r>
        <w:rPr>
          <w:b/>
          <w:spacing w:val="-97"/>
          <w:sz w:val="40"/>
        </w:rPr>
        <w:t xml:space="preserve"> </w:t>
      </w:r>
      <w:r>
        <w:rPr>
          <w:b/>
          <w:sz w:val="40"/>
        </w:rPr>
        <w:t>ANALYSIS</w:t>
      </w:r>
    </w:p>
    <w:p>
      <w:pPr>
        <w:spacing w:after="0" w:line="408" w:lineRule="auto"/>
        <w:jc w:val="center"/>
        <w:rPr>
          <w:sz w:val="40"/>
        </w:rPr>
        <w:sectPr>
          <w:pgSz w:w="11910" w:h="16840"/>
          <w:pgMar w:top="1360" w:right="0" w:bottom="280" w:left="13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spacing w:before="60"/>
        <w:ind w:left="96" w:right="1432"/>
        <w:jc w:val="center"/>
      </w:pPr>
      <w:r>
        <w:t>14</w:t>
      </w:r>
    </w:p>
    <w:p>
      <w:pPr>
        <w:pStyle w:val="9"/>
        <w:spacing w:before="9"/>
        <w:rPr>
          <w:sz w:val="25"/>
        </w:rPr>
      </w:pPr>
    </w:p>
    <w:p>
      <w:pPr>
        <w:pStyle w:val="3"/>
        <w:ind w:left="1561"/>
        <w:rPr>
          <w:u w:val="none"/>
        </w:rPr>
      </w:pPr>
      <w:r>
        <w:rPr>
          <w:w w:val="95"/>
          <w:u w:val="none"/>
        </w:rPr>
        <w:t>5.</w:t>
      </w:r>
      <w:r>
        <w:rPr>
          <w:spacing w:val="48"/>
          <w:w w:val="95"/>
          <w:u w:val="none"/>
        </w:rPr>
        <w:t xml:space="preserve"> </w:t>
      </w:r>
      <w:r>
        <w:rPr>
          <w:w w:val="95"/>
          <w:u w:val="thick"/>
        </w:rPr>
        <w:t>REQUIREMENT</w:t>
      </w:r>
      <w:r>
        <w:rPr>
          <w:spacing w:val="74"/>
          <w:w w:val="95"/>
          <w:u w:val="thick"/>
        </w:rPr>
        <w:t xml:space="preserve"> </w:t>
      </w:r>
      <w:r>
        <w:rPr>
          <w:w w:val="95"/>
          <w:u w:val="thick"/>
        </w:rPr>
        <w:t>ANALYSIS</w:t>
      </w:r>
    </w:p>
    <w:p>
      <w:pPr>
        <w:pStyle w:val="5"/>
        <w:spacing w:before="305"/>
        <w:ind w:left="100"/>
      </w:pPr>
      <w:bookmarkStart w:id="37" w:name="Hardware Requirement Specification"/>
      <w:bookmarkEnd w:id="37"/>
      <w:r>
        <w:rPr>
          <w:color w:val="001F5F"/>
        </w:rPr>
        <w:t>Hardware</w:t>
      </w:r>
      <w:r>
        <w:rPr>
          <w:color w:val="001F5F"/>
          <w:spacing w:val="-13"/>
        </w:rPr>
        <w:t xml:space="preserve"> </w:t>
      </w:r>
      <w:r>
        <w:rPr>
          <w:color w:val="001F5F"/>
        </w:rPr>
        <w:t>Requirement</w:t>
      </w:r>
      <w:r>
        <w:rPr>
          <w:color w:val="001F5F"/>
          <w:spacing w:val="-10"/>
        </w:rPr>
        <w:t xml:space="preserve"> </w:t>
      </w:r>
      <w:r>
        <w:rPr>
          <w:color w:val="001F5F"/>
        </w:rPr>
        <w:t>Specification</w:t>
      </w:r>
    </w:p>
    <w:p>
      <w:pPr>
        <w:pStyle w:val="13"/>
        <w:numPr>
          <w:ilvl w:val="2"/>
          <w:numId w:val="4"/>
        </w:numPr>
        <w:tabs>
          <w:tab w:val="left" w:pos="1125"/>
        </w:tabs>
        <w:spacing w:before="280" w:after="0" w:line="240" w:lineRule="auto"/>
        <w:ind w:left="1124" w:right="0" w:hanging="145"/>
        <w:jc w:val="left"/>
        <w:rPr>
          <w:sz w:val="28"/>
        </w:rPr>
      </w:pPr>
      <w:r>
        <w:rPr>
          <w:sz w:val="28"/>
        </w:rPr>
        <w:t>MySQL</w:t>
      </w:r>
    </w:p>
    <w:p>
      <w:pPr>
        <w:pStyle w:val="13"/>
        <w:numPr>
          <w:ilvl w:val="2"/>
          <w:numId w:val="4"/>
        </w:numPr>
        <w:tabs>
          <w:tab w:val="left" w:pos="1125"/>
        </w:tabs>
        <w:spacing w:before="259" w:after="0" w:line="240" w:lineRule="auto"/>
        <w:ind w:left="1124" w:right="0" w:hanging="145"/>
        <w:jc w:val="left"/>
        <w:rPr>
          <w:sz w:val="28"/>
        </w:rPr>
      </w:pPr>
      <w:r>
        <w:rPr>
          <w:sz w:val="28"/>
        </w:rPr>
        <w:t>NODE</w:t>
      </w:r>
      <w:r>
        <w:rPr>
          <w:spacing w:val="-2"/>
          <w:sz w:val="28"/>
        </w:rPr>
        <w:t xml:space="preserve"> </w:t>
      </w:r>
      <w:r>
        <w:rPr>
          <w:sz w:val="28"/>
        </w:rPr>
        <w:t>JS</w:t>
      </w:r>
    </w:p>
    <w:p>
      <w:pPr>
        <w:pStyle w:val="13"/>
        <w:numPr>
          <w:ilvl w:val="2"/>
          <w:numId w:val="4"/>
        </w:numPr>
        <w:tabs>
          <w:tab w:val="left" w:pos="1125"/>
        </w:tabs>
        <w:spacing w:before="256" w:after="0" w:line="240" w:lineRule="auto"/>
        <w:ind w:left="1124" w:right="0" w:hanging="145"/>
        <w:jc w:val="left"/>
        <w:rPr>
          <w:sz w:val="28"/>
        </w:rPr>
      </w:pPr>
      <w:r>
        <w:rPr>
          <w:sz w:val="28"/>
        </w:rPr>
        <w:t>Notepad++</w:t>
      </w:r>
      <w:r>
        <w:rPr>
          <w:spacing w:val="-6"/>
          <w:sz w:val="28"/>
        </w:rPr>
        <w:t xml:space="preserve"> </w:t>
      </w:r>
      <w:r>
        <w:rPr>
          <w:sz w:val="28"/>
        </w:rPr>
        <w:t>Editor</w:t>
      </w:r>
    </w:p>
    <w:p>
      <w:pPr>
        <w:pStyle w:val="13"/>
        <w:numPr>
          <w:ilvl w:val="2"/>
          <w:numId w:val="4"/>
        </w:numPr>
        <w:tabs>
          <w:tab w:val="left" w:pos="1125"/>
        </w:tabs>
        <w:spacing w:before="259" w:after="0" w:line="240" w:lineRule="auto"/>
        <w:ind w:left="1124" w:right="0" w:hanging="145"/>
        <w:jc w:val="left"/>
        <w:rPr>
          <w:sz w:val="28"/>
        </w:rPr>
      </w:pPr>
      <w:r>
        <w:rPr>
          <w:sz w:val="28"/>
        </w:rPr>
        <w:t>Processor:</w:t>
      </w:r>
      <w:r>
        <w:rPr>
          <w:spacing w:val="-6"/>
          <w:sz w:val="28"/>
        </w:rPr>
        <w:t xml:space="preserve"> </w:t>
      </w:r>
      <w:r>
        <w:rPr>
          <w:sz w:val="28"/>
        </w:rPr>
        <w:t>Intel</w:t>
      </w:r>
      <w:r>
        <w:rPr>
          <w:spacing w:val="-2"/>
          <w:sz w:val="28"/>
        </w:rPr>
        <w:t xml:space="preserve"> </w:t>
      </w:r>
      <w:r>
        <w:rPr>
          <w:sz w:val="28"/>
        </w:rPr>
        <w:t>core</w:t>
      </w:r>
      <w:r>
        <w:rPr>
          <w:spacing w:val="-1"/>
          <w:sz w:val="28"/>
        </w:rPr>
        <w:t xml:space="preserve"> </w:t>
      </w:r>
      <w:r>
        <w:rPr>
          <w:sz w:val="28"/>
        </w:rPr>
        <w:t>i5</w:t>
      </w:r>
      <w:r>
        <w:rPr>
          <w:spacing w:val="-2"/>
          <w:sz w:val="28"/>
        </w:rPr>
        <w:t xml:space="preserve"> </w:t>
      </w:r>
      <w:r>
        <w:rPr>
          <w:sz w:val="28"/>
        </w:rPr>
        <w:t>processer</w:t>
      </w:r>
    </w:p>
    <w:p>
      <w:pPr>
        <w:pStyle w:val="13"/>
        <w:numPr>
          <w:ilvl w:val="2"/>
          <w:numId w:val="4"/>
        </w:numPr>
        <w:tabs>
          <w:tab w:val="left" w:pos="1125"/>
        </w:tabs>
        <w:spacing w:before="259" w:after="0" w:line="240" w:lineRule="auto"/>
        <w:ind w:left="1124" w:right="0" w:hanging="145"/>
        <w:jc w:val="left"/>
        <w:rPr>
          <w:sz w:val="28"/>
        </w:rPr>
      </w:pPr>
      <w:r>
        <w:rPr>
          <w:sz w:val="28"/>
        </w:rPr>
        <w:t>Memory:</w:t>
      </w:r>
      <w:r>
        <w:rPr>
          <w:spacing w:val="-3"/>
          <w:sz w:val="28"/>
        </w:rPr>
        <w:t xml:space="preserve"> </w:t>
      </w:r>
      <w:r>
        <w:rPr>
          <w:sz w:val="28"/>
        </w:rPr>
        <w:t>15.6</w:t>
      </w:r>
      <w:r>
        <w:rPr>
          <w:spacing w:val="-4"/>
          <w:sz w:val="28"/>
        </w:rPr>
        <w:t xml:space="preserve"> </w:t>
      </w:r>
      <w:r>
        <w:rPr>
          <w:sz w:val="28"/>
        </w:rPr>
        <w:t>GB</w:t>
      </w:r>
    </w:p>
    <w:p>
      <w:pPr>
        <w:pStyle w:val="13"/>
        <w:numPr>
          <w:ilvl w:val="2"/>
          <w:numId w:val="4"/>
        </w:numPr>
        <w:tabs>
          <w:tab w:val="left" w:pos="1125"/>
        </w:tabs>
        <w:spacing w:before="256" w:after="0" w:line="240" w:lineRule="auto"/>
        <w:ind w:left="1124" w:right="0" w:hanging="145"/>
        <w:jc w:val="left"/>
        <w:rPr>
          <w:sz w:val="28"/>
        </w:rPr>
      </w:pPr>
      <w:r>
        <w:rPr>
          <w:sz w:val="28"/>
        </w:rPr>
        <w:t>Hard</w:t>
      </w:r>
      <w:r>
        <w:rPr>
          <w:spacing w:val="-2"/>
          <w:sz w:val="28"/>
        </w:rPr>
        <w:t xml:space="preserve"> </w:t>
      </w:r>
      <w:r>
        <w:rPr>
          <w:sz w:val="28"/>
        </w:rPr>
        <w:t>Disk:</w:t>
      </w:r>
      <w:r>
        <w:rPr>
          <w:spacing w:val="-4"/>
          <w:sz w:val="28"/>
        </w:rPr>
        <w:t xml:space="preserve"> </w:t>
      </w:r>
      <w:r>
        <w:rPr>
          <w:sz w:val="28"/>
        </w:rPr>
        <w:t>40</w:t>
      </w:r>
      <w:r>
        <w:rPr>
          <w:spacing w:val="-2"/>
          <w:sz w:val="28"/>
        </w:rPr>
        <w:t xml:space="preserve"> </w:t>
      </w:r>
      <w:r>
        <w:rPr>
          <w:sz w:val="28"/>
        </w:rPr>
        <w:t>GB</w:t>
      </w:r>
    </w:p>
    <w:p>
      <w:pPr>
        <w:pStyle w:val="9"/>
        <w:spacing w:before="4"/>
        <w:rPr>
          <w:sz w:val="24"/>
        </w:rPr>
      </w:pPr>
    </w:p>
    <w:p>
      <w:pPr>
        <w:pStyle w:val="5"/>
        <w:spacing w:before="1"/>
        <w:ind w:left="100"/>
      </w:pPr>
      <w:bookmarkStart w:id="38" w:name="Software Requirement Specification"/>
      <w:bookmarkEnd w:id="38"/>
      <w:r>
        <w:rPr>
          <w:color w:val="001F5F"/>
        </w:rPr>
        <w:t>Software</w:t>
      </w:r>
      <w:r>
        <w:rPr>
          <w:color w:val="001F5F"/>
          <w:spacing w:val="-13"/>
        </w:rPr>
        <w:t xml:space="preserve"> </w:t>
      </w:r>
      <w:r>
        <w:rPr>
          <w:color w:val="001F5F"/>
        </w:rPr>
        <w:t>Requirement</w:t>
      </w:r>
      <w:r>
        <w:rPr>
          <w:color w:val="001F5F"/>
          <w:spacing w:val="-9"/>
        </w:rPr>
        <w:t xml:space="preserve"> </w:t>
      </w:r>
      <w:r>
        <w:rPr>
          <w:color w:val="001F5F"/>
        </w:rPr>
        <w:t>Specification</w:t>
      </w:r>
    </w:p>
    <w:p>
      <w:pPr>
        <w:pStyle w:val="13"/>
        <w:numPr>
          <w:ilvl w:val="0"/>
          <w:numId w:val="5"/>
        </w:numPr>
        <w:tabs>
          <w:tab w:val="left" w:pos="628"/>
        </w:tabs>
        <w:spacing w:before="282" w:after="0" w:line="240" w:lineRule="auto"/>
        <w:ind w:left="628" w:right="0" w:hanging="368"/>
        <w:jc w:val="left"/>
        <w:rPr>
          <w:rFonts w:ascii="Calibri Light"/>
          <w:sz w:val="28"/>
        </w:rPr>
      </w:pPr>
      <w:bookmarkStart w:id="39" w:name="A]Functional Requirements"/>
      <w:bookmarkEnd w:id="39"/>
      <w:bookmarkStart w:id="40" w:name="A]Functional Requirements"/>
      <w:bookmarkEnd w:id="40"/>
      <w:r>
        <w:rPr>
          <w:rFonts w:ascii="Calibri Light"/>
          <w:color w:val="1F3862"/>
          <w:sz w:val="28"/>
        </w:rPr>
        <w:t>Functional</w:t>
      </w:r>
      <w:r>
        <w:rPr>
          <w:rFonts w:ascii="Calibri Light"/>
          <w:color w:val="1F3862"/>
          <w:spacing w:val="-13"/>
          <w:sz w:val="28"/>
        </w:rPr>
        <w:t xml:space="preserve"> </w:t>
      </w:r>
      <w:r>
        <w:rPr>
          <w:rFonts w:ascii="Calibri Light"/>
          <w:color w:val="1F3862"/>
          <w:sz w:val="28"/>
        </w:rPr>
        <w:t>Requirements</w:t>
      </w:r>
    </w:p>
    <w:p>
      <w:pPr>
        <w:pStyle w:val="9"/>
        <w:spacing w:before="1"/>
        <w:rPr>
          <w:rFonts w:ascii="Calibri Light"/>
          <w:sz w:val="24"/>
        </w:rPr>
      </w:pPr>
    </w:p>
    <w:p>
      <w:pPr>
        <w:pStyle w:val="9"/>
        <w:ind w:left="162"/>
      </w:pPr>
      <w:r>
        <w:t>1.OS</w:t>
      </w:r>
      <w:r>
        <w:rPr>
          <w:spacing w:val="-2"/>
        </w:rPr>
        <w:t xml:space="preserve"> </w:t>
      </w:r>
      <w:r>
        <w:t>X</w:t>
      </w:r>
      <w:r>
        <w:rPr>
          <w:spacing w:val="-2"/>
        </w:rPr>
        <w:t xml:space="preserve"> </w:t>
      </w:r>
      <w:r>
        <w:t>El Capitan</w:t>
      </w:r>
      <w:r>
        <w:rPr>
          <w:spacing w:val="-3"/>
        </w:rPr>
        <w:t xml:space="preserve"> </w:t>
      </w:r>
      <w:r>
        <w:t>(10.11+)</w:t>
      </w:r>
    </w:p>
    <w:p>
      <w:pPr>
        <w:pStyle w:val="9"/>
        <w:spacing w:before="10"/>
        <w:rPr>
          <w:sz w:val="25"/>
        </w:rPr>
      </w:pPr>
    </w:p>
    <w:p>
      <w:pPr>
        <w:pStyle w:val="9"/>
        <w:spacing w:line="460" w:lineRule="auto"/>
        <w:ind w:left="169" w:right="3966"/>
      </w:pPr>
      <w:r>
        <w:t>2.Windows 8.0, 8.1 and 10, 11 (32-bit and 64-bit)</w:t>
      </w:r>
      <w:r>
        <w:rPr>
          <w:spacing w:val="1"/>
        </w:rPr>
        <w:t xml:space="preserve"> </w:t>
      </w:r>
      <w:r>
        <w:t>3.Linux</w:t>
      </w:r>
      <w:r>
        <w:rPr>
          <w:spacing w:val="-3"/>
        </w:rPr>
        <w:t xml:space="preserve"> </w:t>
      </w:r>
      <w:r>
        <w:t>(Debian):</w:t>
      </w:r>
      <w:r>
        <w:rPr>
          <w:spacing w:val="-3"/>
        </w:rPr>
        <w:t xml:space="preserve"> </w:t>
      </w:r>
      <w:r>
        <w:t>Ubuntu</w:t>
      </w:r>
      <w:r>
        <w:rPr>
          <w:spacing w:val="-1"/>
        </w:rPr>
        <w:t xml:space="preserve"> </w:t>
      </w:r>
      <w:r>
        <w:t>Desktop</w:t>
      </w:r>
      <w:r>
        <w:rPr>
          <w:spacing w:val="-6"/>
        </w:rPr>
        <w:t xml:space="preserve"> </w:t>
      </w:r>
      <w:r>
        <w:t>16.04,</w:t>
      </w:r>
      <w:r>
        <w:rPr>
          <w:spacing w:val="-2"/>
        </w:rPr>
        <w:t xml:space="preserve"> </w:t>
      </w:r>
      <w:r>
        <w:t>Debian</w:t>
      </w:r>
      <w:r>
        <w:rPr>
          <w:spacing w:val="-1"/>
        </w:rPr>
        <w:t xml:space="preserve"> </w:t>
      </w:r>
      <w:r>
        <w:t>9</w:t>
      </w:r>
    </w:p>
    <w:p>
      <w:pPr>
        <w:pStyle w:val="13"/>
        <w:numPr>
          <w:ilvl w:val="0"/>
          <w:numId w:val="6"/>
        </w:numPr>
        <w:tabs>
          <w:tab w:val="left" w:pos="383"/>
        </w:tabs>
        <w:spacing w:before="0" w:after="0" w:line="322" w:lineRule="exact"/>
        <w:ind w:left="382" w:right="0" w:hanging="214"/>
        <w:jc w:val="left"/>
        <w:rPr>
          <w:sz w:val="28"/>
        </w:rPr>
      </w:pPr>
      <w:r>
        <w:rPr>
          <w:sz w:val="28"/>
        </w:rPr>
        <w:t>Linux</w:t>
      </w:r>
      <w:r>
        <w:rPr>
          <w:spacing w:val="-2"/>
          <w:sz w:val="28"/>
        </w:rPr>
        <w:t xml:space="preserve"> </w:t>
      </w:r>
      <w:r>
        <w:rPr>
          <w:sz w:val="28"/>
        </w:rPr>
        <w:t>(Red</w:t>
      </w:r>
      <w:r>
        <w:rPr>
          <w:spacing w:val="-2"/>
          <w:sz w:val="28"/>
        </w:rPr>
        <w:t xml:space="preserve"> </w:t>
      </w:r>
      <w:r>
        <w:rPr>
          <w:sz w:val="28"/>
        </w:rPr>
        <w:t>Hat):</w:t>
      </w:r>
      <w:r>
        <w:rPr>
          <w:spacing w:val="-2"/>
          <w:sz w:val="28"/>
        </w:rPr>
        <w:t xml:space="preserve"> </w:t>
      </w:r>
      <w:r>
        <w:rPr>
          <w:sz w:val="28"/>
        </w:rPr>
        <w:t>Red</w:t>
      </w:r>
      <w:r>
        <w:rPr>
          <w:spacing w:val="-1"/>
          <w:sz w:val="28"/>
        </w:rPr>
        <w:t xml:space="preserve"> </w:t>
      </w:r>
      <w:r>
        <w:rPr>
          <w:sz w:val="28"/>
        </w:rPr>
        <w:t>Hat Enterprise</w:t>
      </w:r>
      <w:r>
        <w:rPr>
          <w:spacing w:val="-3"/>
          <w:sz w:val="28"/>
        </w:rPr>
        <w:t xml:space="preserve"> </w:t>
      </w:r>
      <w:r>
        <w:rPr>
          <w:sz w:val="28"/>
        </w:rPr>
        <w:t>Linux</w:t>
      </w:r>
      <w:r>
        <w:rPr>
          <w:spacing w:val="-2"/>
          <w:sz w:val="28"/>
        </w:rPr>
        <w:t xml:space="preserve"> </w:t>
      </w:r>
      <w:r>
        <w:rPr>
          <w:sz w:val="28"/>
        </w:rPr>
        <w:t>7,</w:t>
      </w:r>
      <w:r>
        <w:rPr>
          <w:spacing w:val="-1"/>
          <w:sz w:val="28"/>
        </w:rPr>
        <w:t xml:space="preserve"> </w:t>
      </w:r>
      <w:r>
        <w:rPr>
          <w:sz w:val="28"/>
        </w:rPr>
        <w:t>CentOS</w:t>
      </w:r>
      <w:r>
        <w:rPr>
          <w:spacing w:val="-4"/>
          <w:sz w:val="28"/>
        </w:rPr>
        <w:t xml:space="preserve"> </w:t>
      </w:r>
      <w:r>
        <w:rPr>
          <w:sz w:val="28"/>
        </w:rPr>
        <w:t>7,</w:t>
      </w:r>
      <w:r>
        <w:rPr>
          <w:spacing w:val="-2"/>
          <w:sz w:val="28"/>
        </w:rPr>
        <w:t xml:space="preserve"> </w:t>
      </w:r>
      <w:r>
        <w:rPr>
          <w:sz w:val="28"/>
        </w:rPr>
        <w:t>Fedora</w:t>
      </w:r>
      <w:r>
        <w:rPr>
          <w:spacing w:val="-2"/>
          <w:sz w:val="28"/>
        </w:rPr>
        <w:t xml:space="preserve"> </w:t>
      </w:r>
      <w:r>
        <w:rPr>
          <w:sz w:val="28"/>
        </w:rPr>
        <w:t>34</w:t>
      </w:r>
    </w:p>
    <w:p>
      <w:pPr>
        <w:pStyle w:val="9"/>
        <w:rPr>
          <w:sz w:val="30"/>
        </w:rPr>
      </w:pPr>
    </w:p>
    <w:p>
      <w:pPr>
        <w:pStyle w:val="9"/>
        <w:rPr>
          <w:sz w:val="30"/>
        </w:rPr>
      </w:pPr>
    </w:p>
    <w:p>
      <w:pPr>
        <w:pStyle w:val="13"/>
        <w:numPr>
          <w:ilvl w:val="0"/>
          <w:numId w:val="5"/>
        </w:numPr>
        <w:tabs>
          <w:tab w:val="left" w:pos="585"/>
        </w:tabs>
        <w:spacing w:before="209" w:after="0" w:line="240" w:lineRule="auto"/>
        <w:ind w:left="584" w:right="0" w:hanging="325"/>
        <w:jc w:val="left"/>
        <w:rPr>
          <w:rFonts w:ascii="Calibri Light"/>
          <w:sz w:val="28"/>
        </w:rPr>
      </w:pPr>
      <w:bookmarkStart w:id="41" w:name="B]Non-Functional Requirements"/>
      <w:bookmarkEnd w:id="41"/>
      <w:bookmarkStart w:id="42" w:name="B]Non-Functional Requirements"/>
      <w:bookmarkEnd w:id="42"/>
      <w:r>
        <w:rPr>
          <w:rFonts w:ascii="Calibri Light"/>
          <w:color w:val="1F3862"/>
          <w:spacing w:val="-1"/>
          <w:sz w:val="28"/>
        </w:rPr>
        <w:t>Non-Functional</w:t>
      </w:r>
      <w:r>
        <w:rPr>
          <w:rFonts w:ascii="Calibri Light"/>
          <w:color w:val="1F3862"/>
          <w:spacing w:val="-3"/>
          <w:sz w:val="28"/>
        </w:rPr>
        <w:t xml:space="preserve"> </w:t>
      </w:r>
      <w:r>
        <w:rPr>
          <w:rFonts w:ascii="Calibri Light"/>
          <w:color w:val="1F3862"/>
          <w:sz w:val="28"/>
        </w:rPr>
        <w:t>Requirements</w:t>
      </w:r>
    </w:p>
    <w:p>
      <w:pPr>
        <w:pStyle w:val="9"/>
        <w:spacing w:before="4"/>
        <w:rPr>
          <w:rFonts w:ascii="Calibri Light"/>
          <w:sz w:val="24"/>
        </w:rPr>
      </w:pPr>
    </w:p>
    <w:p>
      <w:pPr>
        <w:pStyle w:val="6"/>
        <w:numPr>
          <w:ilvl w:val="1"/>
          <w:numId w:val="6"/>
        </w:numPr>
        <w:tabs>
          <w:tab w:val="left" w:pos="540"/>
        </w:tabs>
        <w:spacing w:before="0" w:after="0" w:line="240" w:lineRule="auto"/>
        <w:ind w:left="539" w:right="0" w:hanging="282"/>
        <w:jc w:val="left"/>
      </w:pPr>
      <w:bookmarkStart w:id="43" w:name="Availability"/>
      <w:bookmarkEnd w:id="43"/>
      <w:bookmarkStart w:id="44" w:name="Availability"/>
      <w:bookmarkEnd w:id="44"/>
      <w:r>
        <w:t>Availability</w:t>
      </w:r>
    </w:p>
    <w:p>
      <w:pPr>
        <w:pStyle w:val="9"/>
        <w:spacing w:before="2"/>
        <w:rPr>
          <w:b/>
          <w:sz w:val="24"/>
        </w:rPr>
      </w:pPr>
    </w:p>
    <w:p>
      <w:pPr>
        <w:pStyle w:val="9"/>
        <w:spacing w:line="312" w:lineRule="auto"/>
        <w:ind w:left="100" w:right="1489"/>
      </w:pPr>
      <w:r>
        <w:t>The</w:t>
      </w:r>
      <w:r>
        <w:rPr>
          <w:spacing w:val="60"/>
        </w:rPr>
        <w:t xml:space="preserve"> </w:t>
      </w:r>
      <w:r>
        <w:t>online</w:t>
      </w:r>
      <w:r>
        <w:rPr>
          <w:spacing w:val="63"/>
        </w:rPr>
        <w:t xml:space="preserve"> </w:t>
      </w:r>
      <w:r>
        <w:t>registration</w:t>
      </w:r>
      <w:r>
        <w:rPr>
          <w:spacing w:val="62"/>
        </w:rPr>
        <w:t xml:space="preserve"> </w:t>
      </w:r>
      <w:r>
        <w:t>system</w:t>
      </w:r>
      <w:r>
        <w:rPr>
          <w:spacing w:val="63"/>
        </w:rPr>
        <w:t xml:space="preserve"> </w:t>
      </w:r>
      <w:r>
        <w:t>shall</w:t>
      </w:r>
      <w:r>
        <w:rPr>
          <w:spacing w:val="61"/>
        </w:rPr>
        <w:t xml:space="preserve"> </w:t>
      </w:r>
      <w:r>
        <w:t>permit</w:t>
      </w:r>
      <w:r>
        <w:rPr>
          <w:spacing w:val="62"/>
        </w:rPr>
        <w:t xml:space="preserve"> </w:t>
      </w:r>
      <w:r>
        <w:t>backing</w:t>
      </w:r>
      <w:r>
        <w:rPr>
          <w:spacing w:val="64"/>
        </w:rPr>
        <w:t xml:space="preserve"> </w:t>
      </w:r>
      <w:r>
        <w:t>up</w:t>
      </w:r>
      <w:r>
        <w:rPr>
          <w:spacing w:val="62"/>
        </w:rPr>
        <w:t xml:space="preserve"> </w:t>
      </w:r>
      <w:r>
        <w:t>of</w:t>
      </w:r>
      <w:r>
        <w:rPr>
          <w:spacing w:val="63"/>
        </w:rPr>
        <w:t xml:space="preserve"> </w:t>
      </w:r>
      <w:r>
        <w:t>the</w:t>
      </w:r>
      <w:r>
        <w:rPr>
          <w:spacing w:val="60"/>
        </w:rPr>
        <w:t xml:space="preserve"> </w:t>
      </w:r>
      <w:r>
        <w:t>registration</w:t>
      </w:r>
      <w:r>
        <w:rPr>
          <w:spacing w:val="-67"/>
        </w:rPr>
        <w:t xml:space="preserve"> </w:t>
      </w:r>
      <w:r>
        <w:t>database</w:t>
      </w:r>
      <w:r>
        <w:rPr>
          <w:spacing w:val="57"/>
        </w:rPr>
        <w:t xml:space="preserve"> </w:t>
      </w:r>
      <w:r>
        <w:t>whileother</w:t>
      </w:r>
      <w:r>
        <w:rPr>
          <w:spacing w:val="-3"/>
        </w:rPr>
        <w:t xml:space="preserve"> </w:t>
      </w:r>
      <w:r>
        <w:t>registration actives</w:t>
      </w:r>
      <w:r>
        <w:rPr>
          <w:spacing w:val="-5"/>
        </w:rPr>
        <w:t xml:space="preserve"> </w:t>
      </w:r>
      <w:r>
        <w:t>are</w:t>
      </w:r>
      <w:r>
        <w:rPr>
          <w:spacing w:val="-3"/>
        </w:rPr>
        <w:t xml:space="preserve"> </w:t>
      </w:r>
      <w:r>
        <w:t>going</w:t>
      </w:r>
      <w:r>
        <w:rPr>
          <w:spacing w:val="-1"/>
        </w:rPr>
        <w:t xml:space="preserve"> </w:t>
      </w:r>
      <w:r>
        <w:t>on.</w:t>
      </w:r>
    </w:p>
    <w:p>
      <w:pPr>
        <w:pStyle w:val="9"/>
        <w:spacing w:before="5"/>
        <w:rPr>
          <w:sz w:val="24"/>
        </w:rPr>
      </w:pPr>
    </w:p>
    <w:p>
      <w:pPr>
        <w:pStyle w:val="6"/>
        <w:numPr>
          <w:ilvl w:val="1"/>
          <w:numId w:val="6"/>
        </w:numPr>
        <w:tabs>
          <w:tab w:val="left" w:pos="540"/>
        </w:tabs>
        <w:spacing w:before="1" w:after="0" w:line="240" w:lineRule="auto"/>
        <w:ind w:left="539" w:right="0" w:hanging="282"/>
        <w:jc w:val="left"/>
      </w:pPr>
      <w:bookmarkStart w:id="45" w:name="Accessibility"/>
      <w:bookmarkEnd w:id="45"/>
      <w:bookmarkStart w:id="46" w:name="Accessibility"/>
      <w:bookmarkEnd w:id="46"/>
      <w:r>
        <w:t>Accessibility</w:t>
      </w:r>
    </w:p>
    <w:p>
      <w:pPr>
        <w:pStyle w:val="9"/>
        <w:spacing w:before="4"/>
        <w:rPr>
          <w:b/>
          <w:sz w:val="24"/>
        </w:rPr>
      </w:pPr>
    </w:p>
    <w:p>
      <w:pPr>
        <w:pStyle w:val="9"/>
        <w:spacing w:line="312" w:lineRule="auto"/>
        <w:ind w:left="96" w:right="1492"/>
        <w:jc w:val="center"/>
      </w:pPr>
      <w:r>
        <w:t>The</w:t>
      </w:r>
      <w:r>
        <w:rPr>
          <w:spacing w:val="28"/>
        </w:rPr>
        <w:t xml:space="preserve"> </w:t>
      </w:r>
      <w:r>
        <w:t>system</w:t>
      </w:r>
      <w:r>
        <w:rPr>
          <w:spacing w:val="30"/>
        </w:rPr>
        <w:t xml:space="preserve"> </w:t>
      </w:r>
      <w:r>
        <w:t>shall</w:t>
      </w:r>
      <w:r>
        <w:rPr>
          <w:spacing w:val="32"/>
        </w:rPr>
        <w:t xml:space="preserve"> </w:t>
      </w:r>
      <w:r>
        <w:t>be</w:t>
      </w:r>
      <w:r>
        <w:rPr>
          <w:spacing w:val="30"/>
        </w:rPr>
        <w:t xml:space="preserve"> </w:t>
      </w:r>
      <w:r>
        <w:t>accessible</w:t>
      </w:r>
      <w:r>
        <w:rPr>
          <w:spacing w:val="30"/>
        </w:rPr>
        <w:t xml:space="preserve"> </w:t>
      </w:r>
      <w:r>
        <w:t>by</w:t>
      </w:r>
      <w:r>
        <w:rPr>
          <w:spacing w:val="30"/>
        </w:rPr>
        <w:t xml:space="preserve"> </w:t>
      </w:r>
      <w:r>
        <w:t>people</w:t>
      </w:r>
      <w:r>
        <w:rPr>
          <w:spacing w:val="30"/>
        </w:rPr>
        <w:t xml:space="preserve"> </w:t>
      </w:r>
      <w:r>
        <w:t>with</w:t>
      </w:r>
      <w:r>
        <w:rPr>
          <w:spacing w:val="31"/>
        </w:rPr>
        <w:t xml:space="preserve"> </w:t>
      </w:r>
      <w:r>
        <w:t>specific</w:t>
      </w:r>
      <w:r>
        <w:rPr>
          <w:spacing w:val="31"/>
        </w:rPr>
        <w:t xml:space="preserve"> </w:t>
      </w:r>
      <w:r>
        <w:t>vision</w:t>
      </w:r>
      <w:r>
        <w:rPr>
          <w:spacing w:val="31"/>
        </w:rPr>
        <w:t xml:space="preserve"> </w:t>
      </w:r>
      <w:r>
        <w:t>needs</w:t>
      </w:r>
      <w:r>
        <w:rPr>
          <w:spacing w:val="32"/>
        </w:rPr>
        <w:t xml:space="preserve"> </w:t>
      </w:r>
      <w:r>
        <w:t>to</w:t>
      </w:r>
      <w:r>
        <w:rPr>
          <w:spacing w:val="29"/>
        </w:rPr>
        <w:t xml:space="preserve"> </w:t>
      </w:r>
      <w:r>
        <w:t>the</w:t>
      </w:r>
      <w:r>
        <w:rPr>
          <w:spacing w:val="-67"/>
        </w:rPr>
        <w:t xml:space="preserve"> </w:t>
      </w:r>
      <w:r>
        <w:t>extent</w:t>
      </w:r>
      <w:r>
        <w:rPr>
          <w:spacing w:val="-2"/>
        </w:rPr>
        <w:t xml:space="preserve"> </w:t>
      </w:r>
      <w:r>
        <w:t>that</w:t>
      </w:r>
      <w:r>
        <w:rPr>
          <w:spacing w:val="-2"/>
        </w:rPr>
        <w:t xml:space="preserve"> </w:t>
      </w:r>
      <w:r>
        <w:t>a user</w:t>
      </w:r>
      <w:r>
        <w:rPr>
          <w:spacing w:val="-1"/>
        </w:rPr>
        <w:t xml:space="preserve"> </w:t>
      </w:r>
      <w:r>
        <w:t>shall</w:t>
      </w:r>
      <w:r>
        <w:rPr>
          <w:spacing w:val="-2"/>
        </w:rPr>
        <w:t xml:space="preserve"> </w:t>
      </w:r>
      <w:r>
        <w:t>be</w:t>
      </w:r>
      <w:r>
        <w:rPr>
          <w:spacing w:val="-2"/>
        </w:rPr>
        <w:t xml:space="preserve"> </w:t>
      </w:r>
      <w:r>
        <w:t>able</w:t>
      </w:r>
      <w:r>
        <w:rPr>
          <w:spacing w:val="-1"/>
        </w:rPr>
        <w:t xml:space="preserve"> </w:t>
      </w:r>
      <w:r>
        <w:t>to</w:t>
      </w:r>
      <w:r>
        <w:rPr>
          <w:spacing w:val="-1"/>
        </w:rPr>
        <w:t xml:space="preserve"> </w:t>
      </w:r>
      <w:r>
        <w:t>display</w:t>
      </w:r>
      <w:r>
        <w:rPr>
          <w:spacing w:val="-2"/>
        </w:rPr>
        <w:t xml:space="preserve"> </w:t>
      </w:r>
      <w:r>
        <w:t>whole</w:t>
      </w:r>
      <w:r>
        <w:rPr>
          <w:spacing w:val="-3"/>
        </w:rPr>
        <w:t xml:space="preserve"> </w:t>
      </w:r>
      <w:r>
        <w:t>user interface</w:t>
      </w:r>
      <w:r>
        <w:rPr>
          <w:spacing w:val="-3"/>
        </w:rPr>
        <w:t xml:space="preserve"> </w:t>
      </w:r>
      <w:r>
        <w:t>in</w:t>
      </w:r>
      <w:r>
        <w:rPr>
          <w:spacing w:val="-2"/>
        </w:rPr>
        <w:t xml:space="preserve"> </w:t>
      </w:r>
      <w:r>
        <w:t>a larger</w:t>
      </w:r>
      <w:r>
        <w:rPr>
          <w:spacing w:val="-1"/>
        </w:rPr>
        <w:t xml:space="preserve"> </w:t>
      </w:r>
      <w:r>
        <w:t>font</w:t>
      </w:r>
    </w:p>
    <w:p>
      <w:pPr>
        <w:spacing w:after="0" w:line="312" w:lineRule="auto"/>
        <w:jc w:val="center"/>
        <w:sectPr>
          <w:pgSz w:w="11910" w:h="16840"/>
          <w:pgMar w:top="1360" w:right="0" w:bottom="280" w:left="13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spacing w:before="60"/>
        <w:ind w:left="96" w:right="1489"/>
        <w:jc w:val="center"/>
      </w:pPr>
      <w:r>
        <w:t>15</w:t>
      </w:r>
    </w:p>
    <w:p>
      <w:pPr>
        <w:pStyle w:val="9"/>
        <w:spacing w:before="9"/>
        <w:rPr>
          <w:sz w:val="32"/>
        </w:rPr>
      </w:pPr>
    </w:p>
    <w:p>
      <w:pPr>
        <w:pStyle w:val="9"/>
        <w:ind w:left="260"/>
      </w:pPr>
      <w:r>
        <w:t>without</w:t>
      </w:r>
      <w:r>
        <w:rPr>
          <w:spacing w:val="-3"/>
        </w:rPr>
        <w:t xml:space="preserve"> </w:t>
      </w:r>
      <w:r>
        <w:t>truncating</w:t>
      </w:r>
      <w:r>
        <w:rPr>
          <w:spacing w:val="-3"/>
        </w:rPr>
        <w:t xml:space="preserve"> </w:t>
      </w:r>
      <w:r>
        <w:t>displayed</w:t>
      </w:r>
      <w:r>
        <w:rPr>
          <w:spacing w:val="-2"/>
        </w:rPr>
        <w:t xml:space="preserve"> </w:t>
      </w:r>
      <w:r>
        <w:t>text</w:t>
      </w:r>
      <w:r>
        <w:rPr>
          <w:spacing w:val="-1"/>
        </w:rPr>
        <w:t xml:space="preserve"> </w:t>
      </w:r>
      <w:r>
        <w:t>or</w:t>
      </w:r>
      <w:r>
        <w:rPr>
          <w:spacing w:val="-4"/>
        </w:rPr>
        <w:t xml:space="preserve"> </w:t>
      </w:r>
      <w:r>
        <w:t>other</w:t>
      </w:r>
      <w:r>
        <w:rPr>
          <w:spacing w:val="-1"/>
        </w:rPr>
        <w:t xml:space="preserve"> </w:t>
      </w:r>
      <w:r>
        <w:t>values.</w:t>
      </w:r>
    </w:p>
    <w:p>
      <w:pPr>
        <w:pStyle w:val="9"/>
        <w:spacing w:before="8"/>
        <w:rPr>
          <w:sz w:val="32"/>
        </w:rPr>
      </w:pPr>
    </w:p>
    <w:p>
      <w:pPr>
        <w:pStyle w:val="6"/>
        <w:numPr>
          <w:ilvl w:val="1"/>
          <w:numId w:val="6"/>
        </w:numPr>
        <w:tabs>
          <w:tab w:val="left" w:pos="540"/>
        </w:tabs>
        <w:spacing w:before="0" w:after="0" w:line="240" w:lineRule="auto"/>
        <w:ind w:left="539" w:right="0" w:hanging="282"/>
        <w:jc w:val="left"/>
      </w:pPr>
      <w:bookmarkStart w:id="47" w:name="Security"/>
      <w:bookmarkEnd w:id="47"/>
      <w:bookmarkStart w:id="48" w:name="Security"/>
      <w:bookmarkEnd w:id="48"/>
      <w:r>
        <w:t>Security</w:t>
      </w:r>
    </w:p>
    <w:p>
      <w:pPr>
        <w:pStyle w:val="9"/>
        <w:spacing w:before="5"/>
        <w:rPr>
          <w:b/>
          <w:sz w:val="24"/>
        </w:rPr>
      </w:pPr>
    </w:p>
    <w:p>
      <w:pPr>
        <w:pStyle w:val="9"/>
        <w:spacing w:line="312" w:lineRule="auto"/>
        <w:ind w:left="100" w:right="1656"/>
        <w:jc w:val="both"/>
      </w:pPr>
      <w:r>
        <w:t>The access permissions for system data may only be change by the systems</w:t>
      </w:r>
      <w:r>
        <w:rPr>
          <w:spacing w:val="1"/>
        </w:rPr>
        <w:t xml:space="preserve"> </w:t>
      </w:r>
      <w:r>
        <w:t>data administrator passwords shall never be viewable at the point of entry or</w:t>
      </w:r>
      <w:r>
        <w:rPr>
          <w:spacing w:val="1"/>
        </w:rPr>
        <w:t xml:space="preserve"> </w:t>
      </w:r>
      <w:r>
        <w:t>any</w:t>
      </w:r>
      <w:r>
        <w:rPr>
          <w:spacing w:val="-5"/>
        </w:rPr>
        <w:t xml:space="preserve"> </w:t>
      </w:r>
      <w:r>
        <w:t>other</w:t>
      </w:r>
      <w:r>
        <w:rPr>
          <w:spacing w:val="-1"/>
        </w:rPr>
        <w:t xml:space="preserve"> </w:t>
      </w:r>
      <w:r>
        <w:t>time.</w:t>
      </w:r>
    </w:p>
    <w:p>
      <w:pPr>
        <w:spacing w:after="0" w:line="312" w:lineRule="auto"/>
        <w:jc w:val="both"/>
        <w:sectPr>
          <w:pgSz w:w="11910" w:h="16840"/>
          <w:pgMar w:top="1360" w:right="0" w:bottom="280" w:left="13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spacing w:before="60"/>
        <w:ind w:left="96" w:right="1362"/>
        <w:jc w:val="center"/>
      </w:pPr>
      <w:bookmarkStart w:id="49" w:name="                                        "/>
      <w:bookmarkEnd w:id="49"/>
      <w:r>
        <w:t>16</w:t>
      </w: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3"/>
        <w:spacing w:before="246" w:line="384" w:lineRule="auto"/>
        <w:ind w:left="2600" w:right="3941" w:hanging="1"/>
        <w:jc w:val="center"/>
        <w:rPr>
          <w:u w:val="none"/>
        </w:rPr>
      </w:pPr>
      <w:r>
        <w:rPr>
          <w:u w:val="thick"/>
        </w:rPr>
        <w:t>CHAPTER</w:t>
      </w:r>
      <w:r>
        <w:rPr>
          <w:spacing w:val="1"/>
          <w:u w:val="thick"/>
        </w:rPr>
        <w:t xml:space="preserve"> </w:t>
      </w:r>
      <w:r>
        <w:rPr>
          <w:u w:val="thick"/>
        </w:rPr>
        <w:t>6</w:t>
      </w:r>
      <w:r>
        <w:rPr>
          <w:spacing w:val="1"/>
          <w:u w:val="none"/>
        </w:rPr>
        <w:t xml:space="preserve"> </w:t>
      </w:r>
      <w:r>
        <w:rPr>
          <w:u w:val="none"/>
        </w:rPr>
        <w:t>DESIGN</w:t>
      </w:r>
      <w:r>
        <w:rPr>
          <w:spacing w:val="-9"/>
          <w:u w:val="none"/>
        </w:rPr>
        <w:t xml:space="preserve"> </w:t>
      </w:r>
      <w:r>
        <w:rPr>
          <w:u w:val="none"/>
        </w:rPr>
        <w:t>ANALYSIS</w:t>
      </w:r>
    </w:p>
    <w:p>
      <w:pPr>
        <w:spacing w:after="0" w:line="384" w:lineRule="auto"/>
        <w:jc w:val="center"/>
        <w:sectPr>
          <w:pgSz w:w="11910" w:h="16840"/>
          <w:pgMar w:top="1360" w:right="0" w:bottom="280" w:left="13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spacing w:before="60"/>
        <w:ind w:left="96" w:right="1432"/>
        <w:jc w:val="center"/>
      </w:pPr>
      <w:r>
        <w:t>17</w:t>
      </w:r>
    </w:p>
    <w:p>
      <w:pPr>
        <w:pStyle w:val="9"/>
        <w:spacing w:before="9"/>
        <w:rPr>
          <w:sz w:val="25"/>
        </w:rPr>
      </w:pPr>
    </w:p>
    <w:p>
      <w:pPr>
        <w:pStyle w:val="3"/>
        <w:numPr>
          <w:ilvl w:val="0"/>
          <w:numId w:val="7"/>
        </w:numPr>
        <w:tabs>
          <w:tab w:val="left" w:pos="2477"/>
        </w:tabs>
        <w:spacing w:before="1" w:after="0" w:line="240" w:lineRule="auto"/>
        <w:ind w:left="2476" w:right="1340" w:hanging="2477"/>
        <w:jc w:val="left"/>
        <w:rPr>
          <w:u w:val="none"/>
        </w:rPr>
      </w:pPr>
      <w:r>
        <w:rPr>
          <w:u w:val="thick"/>
        </w:rPr>
        <w:t>DESIGN</w:t>
      </w:r>
      <w:r>
        <w:rPr>
          <w:spacing w:val="-1"/>
          <w:u w:val="thick"/>
        </w:rPr>
        <w:t xml:space="preserve"> </w:t>
      </w:r>
      <w:r>
        <w:rPr>
          <w:u w:val="thick"/>
        </w:rPr>
        <w:t>&amp;</w:t>
      </w:r>
      <w:r>
        <w:rPr>
          <w:spacing w:val="99"/>
          <w:u w:val="thick"/>
        </w:rPr>
        <w:t xml:space="preserve"> </w:t>
      </w:r>
      <w:r>
        <w:rPr>
          <w:u w:val="thick"/>
        </w:rPr>
        <w:t>ANALYSIS</w:t>
      </w:r>
    </w:p>
    <w:p>
      <w:pPr>
        <w:spacing w:after="0" w:line="240" w:lineRule="auto"/>
        <w:jc w:val="left"/>
        <w:sectPr>
          <w:pgSz w:w="11910" w:h="16840"/>
          <w:pgMar w:top="1360" w:right="0" w:bottom="280" w:left="13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spacing w:before="60"/>
        <w:ind w:left="96" w:right="1432"/>
        <w:jc w:val="center"/>
      </w:pPr>
      <w:r>
        <w:t>18</w:t>
      </w: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spacing w:before="9"/>
      </w:pPr>
    </w:p>
    <w:p>
      <w:pPr>
        <w:pStyle w:val="4"/>
        <w:spacing w:before="0"/>
        <w:ind w:left="96" w:right="1480"/>
      </w:pPr>
      <w:r>
        <w:fldChar w:fldCharType="begin"/>
      </w:r>
      <w:r>
        <w:instrText xml:space="preserve"> HYPERLINK "https://1.bp.blogspot.com/-dODuK8N5h1Q/Wlnyb3V9HFI/AAAAAAAACL4/WxQtCJ1pM5wccDABg4wIrTBUB0vlikXQQCLcBGAs/s1600/poly1.jpg" \h </w:instrText>
      </w:r>
      <w:r>
        <w:fldChar w:fldCharType="separate"/>
      </w:r>
      <w:r>
        <w:rPr>
          <w:u w:val="thick"/>
        </w:rPr>
        <w:t>CHAPTE</w:t>
      </w:r>
      <w:r>
        <w:rPr>
          <w:u w:val="thick"/>
        </w:rPr>
        <w:fldChar w:fldCharType="end"/>
      </w:r>
      <w:r>
        <w:rPr>
          <w:u w:val="thick"/>
        </w:rPr>
        <w:t>R</w:t>
      </w:r>
      <w:r>
        <w:rPr>
          <w:spacing w:val="-3"/>
          <w:u w:val="thick"/>
        </w:rPr>
        <w:t xml:space="preserve"> </w:t>
      </w:r>
      <w:r>
        <w:rPr>
          <w:u w:val="thick"/>
        </w:rPr>
        <w:t>7</w:t>
      </w:r>
    </w:p>
    <w:p>
      <w:pPr>
        <w:pStyle w:val="9"/>
        <w:rPr>
          <w:b/>
          <w:sz w:val="20"/>
        </w:rPr>
      </w:pPr>
    </w:p>
    <w:p>
      <w:pPr>
        <w:pStyle w:val="9"/>
        <w:spacing w:before="6"/>
        <w:rPr>
          <w:b/>
          <w:sz w:val="25"/>
        </w:rPr>
      </w:pPr>
    </w:p>
    <w:p>
      <w:pPr>
        <w:spacing w:before="84"/>
        <w:ind w:left="2332" w:right="0" w:firstLine="0"/>
        <w:jc w:val="left"/>
        <w:rPr>
          <w:b/>
          <w:sz w:val="40"/>
        </w:rPr>
      </w:pPr>
      <w:bookmarkStart w:id="50" w:name="                      IMPLEMENTATION"/>
      <w:bookmarkEnd w:id="50"/>
      <w:r>
        <w:rPr>
          <w:b/>
          <w:sz w:val="40"/>
        </w:rPr>
        <w:t>IMPLEMENTATION</w:t>
      </w:r>
    </w:p>
    <w:p>
      <w:pPr>
        <w:pStyle w:val="9"/>
        <w:rPr>
          <w:b/>
          <w:sz w:val="44"/>
        </w:rPr>
      </w:pPr>
    </w:p>
    <w:p>
      <w:pPr>
        <w:pStyle w:val="9"/>
        <w:rPr>
          <w:b/>
          <w:sz w:val="44"/>
        </w:rPr>
      </w:pPr>
    </w:p>
    <w:p>
      <w:pPr>
        <w:pStyle w:val="9"/>
        <w:rPr>
          <w:b/>
          <w:sz w:val="44"/>
        </w:rPr>
      </w:pPr>
    </w:p>
    <w:p>
      <w:pPr>
        <w:pStyle w:val="9"/>
        <w:rPr>
          <w:b/>
          <w:sz w:val="44"/>
        </w:rPr>
      </w:pPr>
    </w:p>
    <w:p>
      <w:pPr>
        <w:pStyle w:val="9"/>
        <w:rPr>
          <w:b/>
          <w:sz w:val="44"/>
        </w:rPr>
      </w:pPr>
    </w:p>
    <w:p>
      <w:pPr>
        <w:pStyle w:val="9"/>
        <w:rPr>
          <w:b/>
          <w:sz w:val="44"/>
        </w:rPr>
      </w:pPr>
    </w:p>
    <w:p>
      <w:pPr>
        <w:pStyle w:val="9"/>
        <w:rPr>
          <w:b/>
          <w:sz w:val="44"/>
        </w:rPr>
      </w:pPr>
    </w:p>
    <w:p>
      <w:pPr>
        <w:pStyle w:val="9"/>
        <w:rPr>
          <w:b/>
          <w:sz w:val="44"/>
        </w:rPr>
      </w:pPr>
    </w:p>
    <w:p>
      <w:pPr>
        <w:pStyle w:val="9"/>
        <w:rPr>
          <w:b/>
          <w:sz w:val="44"/>
        </w:rPr>
      </w:pPr>
    </w:p>
    <w:p>
      <w:pPr>
        <w:pStyle w:val="9"/>
        <w:rPr>
          <w:b/>
          <w:sz w:val="44"/>
        </w:rPr>
      </w:pPr>
    </w:p>
    <w:p>
      <w:pPr>
        <w:pStyle w:val="9"/>
        <w:rPr>
          <w:b/>
          <w:sz w:val="44"/>
        </w:rPr>
      </w:pPr>
    </w:p>
    <w:p>
      <w:pPr>
        <w:pStyle w:val="9"/>
        <w:rPr>
          <w:b/>
          <w:sz w:val="44"/>
        </w:rPr>
      </w:pPr>
    </w:p>
    <w:p>
      <w:pPr>
        <w:pStyle w:val="9"/>
        <w:spacing w:before="6"/>
        <w:rPr>
          <w:b/>
          <w:sz w:val="49"/>
        </w:rPr>
      </w:pPr>
    </w:p>
    <w:p>
      <w:pPr>
        <w:pStyle w:val="9"/>
        <w:ind w:left="96" w:right="796"/>
        <w:jc w:val="center"/>
      </w:pPr>
      <w:bookmarkStart w:id="51" w:name="19"/>
      <w:bookmarkEnd w:id="51"/>
      <w:r>
        <w:t>19</w:t>
      </w:r>
    </w:p>
    <w:p>
      <w:pPr>
        <w:spacing w:after="0"/>
        <w:jc w:val="center"/>
        <w:sectPr>
          <w:pgSz w:w="11910" w:h="16840"/>
          <w:pgMar w:top="1360" w:right="0" w:bottom="280" w:left="13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3"/>
        <w:numPr>
          <w:ilvl w:val="0"/>
          <w:numId w:val="7"/>
        </w:numPr>
        <w:tabs>
          <w:tab w:val="left" w:pos="2676"/>
        </w:tabs>
        <w:spacing w:before="62" w:after="0" w:line="240" w:lineRule="auto"/>
        <w:ind w:left="2675" w:right="0" w:hanging="333"/>
        <w:jc w:val="left"/>
        <w:rPr>
          <w:u w:val="none"/>
        </w:rPr>
      </w:pPr>
      <w:r>
        <w:rPr>
          <w:u w:val="thick"/>
        </w:rPr>
        <w:t>IMPLEMENTATION</w:t>
      </w:r>
    </w:p>
    <w:p>
      <w:pPr>
        <w:pStyle w:val="9"/>
        <w:spacing w:before="8"/>
        <w:rPr>
          <w:b/>
          <w:sz w:val="18"/>
        </w:rPr>
      </w:pPr>
    </w:p>
    <w:p>
      <w:pPr>
        <w:pStyle w:val="9"/>
        <w:spacing w:before="89" w:line="312" w:lineRule="auto"/>
        <w:ind w:left="100" w:right="1776"/>
      </w:pPr>
      <w:r>
        <w:t>Implementation is the stage where the theoretical design is turned into a</w:t>
      </w:r>
      <w:r>
        <w:rPr>
          <w:spacing w:val="1"/>
        </w:rPr>
        <w:t xml:space="preserve"> </w:t>
      </w:r>
      <w:r>
        <w:t>working system. Themost crucial stage in achieving a new successful system</w:t>
      </w:r>
      <w:r>
        <w:rPr>
          <w:spacing w:val="-67"/>
        </w:rPr>
        <w:t xml:space="preserve"> </w:t>
      </w:r>
      <w:r>
        <w:t>and in giving confidence on the newsystem for the users that it will work</w:t>
      </w:r>
      <w:r>
        <w:rPr>
          <w:spacing w:val="1"/>
        </w:rPr>
        <w:t xml:space="preserve"> </w:t>
      </w:r>
      <w:r>
        <w:t>efficiently</w:t>
      </w:r>
      <w:r>
        <w:rPr>
          <w:spacing w:val="-6"/>
        </w:rPr>
        <w:t xml:space="preserve"> </w:t>
      </w:r>
      <w:r>
        <w:t>and</w:t>
      </w:r>
      <w:r>
        <w:rPr>
          <w:spacing w:val="-2"/>
        </w:rPr>
        <w:t xml:space="preserve"> </w:t>
      </w:r>
      <w:r>
        <w:t>effectively.</w:t>
      </w:r>
    </w:p>
    <w:p>
      <w:pPr>
        <w:pStyle w:val="9"/>
        <w:spacing w:before="3"/>
        <w:rPr>
          <w:sz w:val="24"/>
        </w:rPr>
      </w:pPr>
    </w:p>
    <w:p>
      <w:pPr>
        <w:pStyle w:val="9"/>
        <w:spacing w:line="312" w:lineRule="auto"/>
        <w:ind w:left="100" w:right="1725"/>
      </w:pPr>
      <w:r>
        <w:t>The system can be implemented only after thorough testing is done and if it is</w:t>
      </w:r>
      <w:r>
        <w:rPr>
          <w:spacing w:val="-67"/>
        </w:rPr>
        <w:t xml:space="preserve"> </w:t>
      </w:r>
      <w:r>
        <w:t>found to workaccording to the specification. It involves careful planning,</w:t>
      </w:r>
      <w:r>
        <w:rPr>
          <w:spacing w:val="1"/>
        </w:rPr>
        <w:t xml:space="preserve"> </w:t>
      </w:r>
      <w:r>
        <w:t>investigation of the current system and it constraints on implementation,</w:t>
      </w:r>
      <w:r>
        <w:rPr>
          <w:spacing w:val="1"/>
        </w:rPr>
        <w:t xml:space="preserve"> </w:t>
      </w:r>
      <w:r>
        <w:t>design of methods to achieve the change over and an evaluation of change</w:t>
      </w:r>
      <w:r>
        <w:rPr>
          <w:spacing w:val="1"/>
        </w:rPr>
        <w:t xml:space="preserve"> </w:t>
      </w:r>
      <w:r>
        <w:t>over</w:t>
      </w:r>
      <w:r>
        <w:rPr>
          <w:spacing w:val="-6"/>
        </w:rPr>
        <w:t xml:space="preserve"> </w:t>
      </w:r>
      <w:r>
        <w:t>methods a</w:t>
      </w:r>
      <w:r>
        <w:rPr>
          <w:spacing w:val="-3"/>
        </w:rPr>
        <w:t xml:space="preserve"> </w:t>
      </w:r>
      <w:r>
        <w:t>part from</w:t>
      </w:r>
      <w:r>
        <w:rPr>
          <w:spacing w:val="-3"/>
        </w:rPr>
        <w:t xml:space="preserve"> </w:t>
      </w:r>
      <w:r>
        <w:t>planning.</w:t>
      </w:r>
    </w:p>
    <w:p>
      <w:pPr>
        <w:pStyle w:val="9"/>
        <w:spacing w:before="5"/>
        <w:rPr>
          <w:sz w:val="24"/>
        </w:rPr>
      </w:pPr>
    </w:p>
    <w:p>
      <w:pPr>
        <w:pStyle w:val="9"/>
        <w:spacing w:line="312" w:lineRule="auto"/>
        <w:ind w:left="100" w:right="1772"/>
      </w:pPr>
      <w:r>
        <w:t>Two major tasks of preparing the implementation are education and training</w:t>
      </w:r>
      <w:r>
        <w:rPr>
          <w:spacing w:val="1"/>
        </w:rPr>
        <w:t xml:space="preserve"> </w:t>
      </w:r>
      <w:r>
        <w:t>of the users andtesting of the system. The more complex the system being</w:t>
      </w:r>
      <w:r>
        <w:rPr>
          <w:spacing w:val="1"/>
        </w:rPr>
        <w:t xml:space="preserve"> </w:t>
      </w:r>
      <w:r>
        <w:t>implemented, the more involved will be the system analysis and design effort</w:t>
      </w:r>
      <w:r>
        <w:rPr>
          <w:spacing w:val="-67"/>
        </w:rPr>
        <w:t xml:space="preserve"> </w:t>
      </w:r>
      <w:r>
        <w:t>required</w:t>
      </w:r>
      <w:r>
        <w:rPr>
          <w:spacing w:val="-8"/>
        </w:rPr>
        <w:t xml:space="preserve"> </w:t>
      </w:r>
      <w:r>
        <w:t>just for</w:t>
      </w:r>
      <w:r>
        <w:rPr>
          <w:spacing w:val="-1"/>
        </w:rPr>
        <w:t xml:space="preserve"> </w:t>
      </w:r>
      <w:r>
        <w:t>implementation.</w:t>
      </w:r>
    </w:p>
    <w:p>
      <w:pPr>
        <w:pStyle w:val="9"/>
        <w:spacing w:before="3"/>
        <w:rPr>
          <w:sz w:val="24"/>
        </w:rPr>
      </w:pPr>
    </w:p>
    <w:p>
      <w:pPr>
        <w:pStyle w:val="9"/>
        <w:spacing w:line="312" w:lineRule="auto"/>
        <w:ind w:left="100" w:right="1776"/>
      </w:pPr>
      <w:r>
        <w:t>The implementation phase comprises of several activities. The required</w:t>
      </w:r>
      <w:r>
        <w:rPr>
          <w:spacing w:val="1"/>
        </w:rPr>
        <w:t xml:space="preserve"> </w:t>
      </w:r>
      <w:r>
        <w:t>hardware and software acquisition is carried out. The system may require</w:t>
      </w:r>
      <w:r>
        <w:rPr>
          <w:spacing w:val="1"/>
        </w:rPr>
        <w:t xml:space="preserve"> </w:t>
      </w:r>
      <w:r>
        <w:t>some software to be developed.For this, programs are written and tested. The</w:t>
      </w:r>
      <w:r>
        <w:rPr>
          <w:spacing w:val="-67"/>
        </w:rPr>
        <w:t xml:space="preserve"> </w:t>
      </w:r>
      <w:r>
        <w:t>user then changes over to his new fully testedsystem and the old system is</w:t>
      </w:r>
      <w:r>
        <w:rPr>
          <w:spacing w:val="1"/>
        </w:rPr>
        <w:t xml:space="preserve"> </w:t>
      </w:r>
      <w:r>
        <w:t>discontinued.</w:t>
      </w:r>
    </w:p>
    <w:p>
      <w:pPr>
        <w:pStyle w:val="9"/>
        <w:spacing w:before="5"/>
        <w:rPr>
          <w:sz w:val="24"/>
        </w:rPr>
      </w:pPr>
    </w:p>
    <w:p>
      <w:pPr>
        <w:pStyle w:val="6"/>
        <w:ind w:left="100"/>
      </w:pPr>
      <w:bookmarkStart w:id="52" w:name="TESTING"/>
      <w:bookmarkEnd w:id="52"/>
      <w:r>
        <w:rPr>
          <w:color w:val="001F5F"/>
        </w:rPr>
        <w:t>TESTING</w:t>
      </w:r>
    </w:p>
    <w:p>
      <w:pPr>
        <w:pStyle w:val="9"/>
        <w:spacing w:before="4"/>
        <w:rPr>
          <w:b/>
          <w:sz w:val="24"/>
        </w:rPr>
      </w:pPr>
    </w:p>
    <w:p>
      <w:pPr>
        <w:pStyle w:val="9"/>
        <w:spacing w:before="1" w:line="312" w:lineRule="auto"/>
        <w:ind w:left="100" w:right="1834"/>
      </w:pPr>
      <w:r>
        <w:t>The testing phase is an important part of software development. It is the</w:t>
      </w:r>
      <w:r>
        <w:rPr>
          <w:spacing w:val="1"/>
        </w:rPr>
        <w:t xml:space="preserve"> </w:t>
      </w:r>
      <w:r>
        <w:t>Information zed system will help in automate process of finding errors and</w:t>
      </w:r>
      <w:r>
        <w:rPr>
          <w:spacing w:val="1"/>
        </w:rPr>
        <w:t xml:space="preserve"> </w:t>
      </w:r>
      <w:r>
        <w:t>missing operations and also a complete verification to determine whether the</w:t>
      </w:r>
      <w:r>
        <w:rPr>
          <w:spacing w:val="-67"/>
        </w:rPr>
        <w:t xml:space="preserve"> </w:t>
      </w:r>
      <w:r>
        <w:t>objectives are met and the user requirementsare satisfied. Software testing is</w:t>
      </w:r>
      <w:r>
        <w:rPr>
          <w:spacing w:val="-67"/>
        </w:rPr>
        <w:t xml:space="preserve"> </w:t>
      </w:r>
      <w:r>
        <w:t>carried</w:t>
      </w:r>
      <w:r>
        <w:rPr>
          <w:spacing w:val="-5"/>
        </w:rPr>
        <w:t xml:space="preserve"> </w:t>
      </w:r>
      <w:r>
        <w:t>out</w:t>
      </w:r>
      <w:r>
        <w:rPr>
          <w:spacing w:val="-2"/>
        </w:rPr>
        <w:t xml:space="preserve"> </w:t>
      </w:r>
      <w:r>
        <w:t>in</w:t>
      </w:r>
      <w:r>
        <w:rPr>
          <w:spacing w:val="-5"/>
        </w:rPr>
        <w:t xml:space="preserve"> </w:t>
      </w:r>
      <w:r>
        <w:t>three</w:t>
      </w:r>
      <w:r>
        <w:rPr>
          <w:spacing w:val="-1"/>
        </w:rPr>
        <w:t xml:space="preserve"> </w:t>
      </w:r>
      <w:r>
        <w:t>steps:</w:t>
      </w:r>
    </w:p>
    <w:p>
      <w:pPr>
        <w:pStyle w:val="9"/>
        <w:spacing w:before="4"/>
        <w:rPr>
          <w:sz w:val="24"/>
        </w:rPr>
      </w:pPr>
    </w:p>
    <w:p>
      <w:pPr>
        <w:pStyle w:val="13"/>
        <w:numPr>
          <w:ilvl w:val="0"/>
          <w:numId w:val="8"/>
        </w:numPr>
        <w:tabs>
          <w:tab w:val="left" w:pos="314"/>
        </w:tabs>
        <w:spacing w:before="0" w:after="0" w:line="240" w:lineRule="auto"/>
        <w:ind w:left="313" w:right="0" w:hanging="214"/>
        <w:jc w:val="left"/>
        <w:rPr>
          <w:rFonts w:ascii="Calibri"/>
          <w:sz w:val="28"/>
        </w:rPr>
      </w:pPr>
      <w:r>
        <w:rPr>
          <w:rFonts w:ascii="Calibri"/>
          <w:sz w:val="28"/>
        </w:rPr>
        <w:t>The</w:t>
      </w:r>
      <w:r>
        <w:rPr>
          <w:rFonts w:ascii="Calibri"/>
          <w:spacing w:val="-4"/>
          <w:sz w:val="28"/>
        </w:rPr>
        <w:t xml:space="preserve"> </w:t>
      </w:r>
      <w:r>
        <w:rPr>
          <w:rFonts w:ascii="Calibri"/>
          <w:sz w:val="28"/>
        </w:rPr>
        <w:t>first</w:t>
      </w:r>
      <w:r>
        <w:rPr>
          <w:rFonts w:ascii="Calibri"/>
          <w:spacing w:val="-4"/>
          <w:sz w:val="28"/>
        </w:rPr>
        <w:t xml:space="preserve"> </w:t>
      </w:r>
      <w:r>
        <w:rPr>
          <w:rFonts w:ascii="Calibri"/>
          <w:sz w:val="28"/>
        </w:rPr>
        <w:t>includes</w:t>
      </w:r>
      <w:r>
        <w:rPr>
          <w:rFonts w:ascii="Calibri"/>
          <w:spacing w:val="1"/>
          <w:sz w:val="28"/>
        </w:rPr>
        <w:t xml:space="preserve"> </w:t>
      </w:r>
      <w:r>
        <w:rPr>
          <w:rFonts w:ascii="Calibri"/>
          <w:sz w:val="28"/>
        </w:rPr>
        <w:t>unit</w:t>
      </w:r>
      <w:r>
        <w:rPr>
          <w:rFonts w:ascii="Calibri"/>
          <w:spacing w:val="-1"/>
          <w:sz w:val="28"/>
        </w:rPr>
        <w:t xml:space="preserve"> </w:t>
      </w:r>
      <w:r>
        <w:rPr>
          <w:rFonts w:ascii="Calibri"/>
          <w:sz w:val="28"/>
        </w:rPr>
        <w:t>testing,</w:t>
      </w:r>
      <w:r>
        <w:rPr>
          <w:rFonts w:ascii="Calibri"/>
          <w:spacing w:val="-4"/>
          <w:sz w:val="28"/>
        </w:rPr>
        <w:t xml:space="preserve"> </w:t>
      </w:r>
      <w:r>
        <w:rPr>
          <w:rFonts w:ascii="Calibri"/>
          <w:sz w:val="28"/>
        </w:rPr>
        <w:t>where</w:t>
      </w:r>
      <w:r>
        <w:rPr>
          <w:rFonts w:ascii="Calibri"/>
          <w:spacing w:val="-3"/>
          <w:sz w:val="28"/>
        </w:rPr>
        <w:t xml:space="preserve"> </w:t>
      </w:r>
      <w:r>
        <w:rPr>
          <w:rFonts w:ascii="Calibri"/>
          <w:sz w:val="28"/>
        </w:rPr>
        <w:t>in</w:t>
      </w:r>
      <w:r>
        <w:rPr>
          <w:rFonts w:ascii="Calibri"/>
          <w:spacing w:val="-5"/>
          <w:sz w:val="28"/>
        </w:rPr>
        <w:t xml:space="preserve"> </w:t>
      </w:r>
      <w:r>
        <w:rPr>
          <w:rFonts w:ascii="Calibri"/>
          <w:sz w:val="28"/>
        </w:rPr>
        <w:t>each</w:t>
      </w:r>
      <w:r>
        <w:rPr>
          <w:rFonts w:ascii="Calibri"/>
          <w:spacing w:val="-2"/>
          <w:sz w:val="28"/>
        </w:rPr>
        <w:t xml:space="preserve"> </w:t>
      </w:r>
      <w:r>
        <w:rPr>
          <w:rFonts w:ascii="Calibri"/>
          <w:sz w:val="28"/>
        </w:rPr>
        <w:t>module</w:t>
      </w:r>
      <w:r>
        <w:rPr>
          <w:rFonts w:ascii="Calibri"/>
          <w:spacing w:val="-1"/>
          <w:sz w:val="28"/>
        </w:rPr>
        <w:t xml:space="preserve"> </w:t>
      </w:r>
      <w:r>
        <w:rPr>
          <w:rFonts w:ascii="Calibri"/>
          <w:sz w:val="28"/>
        </w:rPr>
        <w:t>is</w:t>
      </w:r>
      <w:r>
        <w:rPr>
          <w:rFonts w:ascii="Calibri"/>
          <w:spacing w:val="-5"/>
          <w:sz w:val="28"/>
        </w:rPr>
        <w:t xml:space="preserve"> </w:t>
      </w:r>
      <w:r>
        <w:rPr>
          <w:rFonts w:ascii="Calibri"/>
          <w:sz w:val="28"/>
        </w:rPr>
        <w:t>tested</w:t>
      </w:r>
      <w:r>
        <w:rPr>
          <w:rFonts w:ascii="Calibri"/>
          <w:spacing w:val="-2"/>
          <w:sz w:val="28"/>
        </w:rPr>
        <w:t xml:space="preserve"> </w:t>
      </w:r>
      <w:r>
        <w:rPr>
          <w:rFonts w:ascii="Calibri"/>
          <w:sz w:val="28"/>
        </w:rPr>
        <w:t>to</w:t>
      </w:r>
      <w:r>
        <w:rPr>
          <w:rFonts w:ascii="Calibri"/>
          <w:spacing w:val="-2"/>
          <w:sz w:val="28"/>
        </w:rPr>
        <w:t xml:space="preserve"> </w:t>
      </w:r>
      <w:r>
        <w:rPr>
          <w:rFonts w:ascii="Calibri"/>
          <w:sz w:val="28"/>
        </w:rPr>
        <w:t>provide</w:t>
      </w:r>
    </w:p>
    <w:p>
      <w:pPr>
        <w:pStyle w:val="9"/>
        <w:spacing w:before="4"/>
        <w:rPr>
          <w:rFonts w:ascii="Calibri"/>
          <w:sz w:val="31"/>
        </w:rPr>
      </w:pPr>
    </w:p>
    <w:p>
      <w:pPr>
        <w:pStyle w:val="9"/>
        <w:spacing w:before="1"/>
        <w:ind w:left="96" w:right="1766"/>
        <w:jc w:val="center"/>
        <w:rPr>
          <w:rFonts w:ascii="Calibri"/>
        </w:rPr>
      </w:pPr>
      <w:r>
        <w:rPr>
          <w:rFonts w:ascii="Calibri"/>
        </w:rPr>
        <w:t>20</w:t>
      </w:r>
    </w:p>
    <w:p>
      <w:pPr>
        <w:spacing w:after="0"/>
        <w:jc w:val="center"/>
        <w:rPr>
          <w:rFonts w:ascii="Calibri"/>
        </w:rPr>
        <w:sectPr>
          <w:pgSz w:w="11910" w:h="16840"/>
          <w:pgMar w:top="1360" w:right="0" w:bottom="280" w:left="13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spacing w:before="22" w:line="312" w:lineRule="auto"/>
        <w:ind w:left="100" w:right="2108"/>
        <w:rPr>
          <w:rFonts w:ascii="Calibri"/>
        </w:rPr>
      </w:pPr>
      <w:r>
        <w:rPr>
          <w:rFonts w:ascii="Calibri"/>
        </w:rPr>
        <w:t>its correctness, validity and also determine any missing operations and to</w:t>
      </w:r>
      <w:r>
        <w:rPr>
          <w:rFonts w:ascii="Calibri"/>
          <w:spacing w:val="-61"/>
        </w:rPr>
        <w:t xml:space="preserve"> </w:t>
      </w:r>
      <w:r>
        <w:rPr>
          <w:rFonts w:ascii="Calibri"/>
        </w:rPr>
        <w:t>verify whether theobjectives have been met. Errors are noted down and</w:t>
      </w:r>
      <w:r>
        <w:rPr>
          <w:rFonts w:ascii="Calibri"/>
          <w:spacing w:val="1"/>
        </w:rPr>
        <w:t xml:space="preserve"> </w:t>
      </w:r>
      <w:r>
        <w:rPr>
          <w:rFonts w:ascii="Calibri"/>
        </w:rPr>
        <w:t>corrected</w:t>
      </w:r>
      <w:r>
        <w:rPr>
          <w:rFonts w:ascii="Calibri"/>
          <w:spacing w:val="-4"/>
        </w:rPr>
        <w:t xml:space="preserve"> </w:t>
      </w:r>
      <w:r>
        <w:rPr>
          <w:rFonts w:ascii="Calibri"/>
        </w:rPr>
        <w:t>immediately.</w:t>
      </w:r>
    </w:p>
    <w:p>
      <w:pPr>
        <w:pStyle w:val="9"/>
        <w:spacing w:before="12"/>
        <w:rPr>
          <w:rFonts w:ascii="Calibri"/>
          <w:sz w:val="22"/>
        </w:rPr>
      </w:pPr>
    </w:p>
    <w:p>
      <w:pPr>
        <w:pStyle w:val="13"/>
        <w:numPr>
          <w:ilvl w:val="0"/>
          <w:numId w:val="8"/>
        </w:numPr>
        <w:tabs>
          <w:tab w:val="left" w:pos="314"/>
        </w:tabs>
        <w:spacing w:before="0" w:after="0" w:line="312" w:lineRule="auto"/>
        <w:ind w:left="100" w:right="1978" w:firstLine="0"/>
        <w:jc w:val="left"/>
        <w:rPr>
          <w:rFonts w:ascii="Calibri"/>
          <w:sz w:val="28"/>
        </w:rPr>
      </w:pPr>
      <w:r>
        <w:rPr>
          <w:rFonts w:ascii="Calibri"/>
          <w:sz w:val="28"/>
        </w:rPr>
        <w:t>Unit testing is the important and major part of the project. So errors are</w:t>
      </w:r>
      <w:r>
        <w:rPr>
          <w:rFonts w:ascii="Calibri"/>
          <w:spacing w:val="1"/>
          <w:sz w:val="28"/>
        </w:rPr>
        <w:t xml:space="preserve"> </w:t>
      </w:r>
      <w:r>
        <w:rPr>
          <w:rFonts w:ascii="Calibri"/>
          <w:sz w:val="28"/>
        </w:rPr>
        <w:t>rectified easily inparticular module and program clarity is increased. In this</w:t>
      </w:r>
      <w:r>
        <w:rPr>
          <w:rFonts w:ascii="Calibri"/>
          <w:spacing w:val="-61"/>
          <w:sz w:val="28"/>
        </w:rPr>
        <w:t xml:space="preserve"> </w:t>
      </w:r>
      <w:r>
        <w:rPr>
          <w:rFonts w:ascii="Calibri"/>
          <w:sz w:val="28"/>
        </w:rPr>
        <w:t>project entire system is divided into several modules and is developed</w:t>
      </w:r>
      <w:r>
        <w:rPr>
          <w:rFonts w:ascii="Calibri"/>
          <w:spacing w:val="1"/>
          <w:sz w:val="28"/>
        </w:rPr>
        <w:t xml:space="preserve"> </w:t>
      </w:r>
      <w:r>
        <w:rPr>
          <w:rFonts w:ascii="Calibri"/>
          <w:sz w:val="28"/>
        </w:rPr>
        <w:t>individually.</w:t>
      </w:r>
      <w:r>
        <w:rPr>
          <w:rFonts w:ascii="Calibri"/>
          <w:spacing w:val="-4"/>
          <w:sz w:val="28"/>
        </w:rPr>
        <w:t xml:space="preserve"> </w:t>
      </w:r>
      <w:r>
        <w:rPr>
          <w:rFonts w:ascii="Calibri"/>
          <w:sz w:val="28"/>
        </w:rPr>
        <w:t>So</w:t>
      </w:r>
      <w:r>
        <w:rPr>
          <w:rFonts w:ascii="Calibri"/>
          <w:spacing w:val="-4"/>
          <w:sz w:val="28"/>
        </w:rPr>
        <w:t xml:space="preserve"> </w:t>
      </w:r>
      <w:r>
        <w:rPr>
          <w:rFonts w:ascii="Calibri"/>
          <w:sz w:val="28"/>
        </w:rPr>
        <w:t>unit testing</w:t>
      </w:r>
      <w:r>
        <w:rPr>
          <w:rFonts w:ascii="Calibri"/>
          <w:spacing w:val="1"/>
          <w:sz w:val="28"/>
        </w:rPr>
        <w:t xml:space="preserve"> </w:t>
      </w:r>
      <w:r>
        <w:rPr>
          <w:rFonts w:ascii="Calibri"/>
          <w:sz w:val="28"/>
        </w:rPr>
        <w:t>is</w:t>
      </w:r>
      <w:r>
        <w:rPr>
          <w:rFonts w:ascii="Calibri"/>
          <w:spacing w:val="-4"/>
          <w:sz w:val="28"/>
        </w:rPr>
        <w:t xml:space="preserve"> </w:t>
      </w:r>
      <w:r>
        <w:rPr>
          <w:rFonts w:ascii="Calibri"/>
          <w:sz w:val="28"/>
        </w:rPr>
        <w:t>conducted</w:t>
      </w:r>
      <w:r>
        <w:rPr>
          <w:rFonts w:ascii="Calibri"/>
          <w:spacing w:val="-1"/>
          <w:sz w:val="28"/>
        </w:rPr>
        <w:t xml:space="preserve"> </w:t>
      </w:r>
      <w:r>
        <w:rPr>
          <w:rFonts w:ascii="Calibri"/>
          <w:sz w:val="28"/>
        </w:rPr>
        <w:t>to</w:t>
      </w:r>
      <w:r>
        <w:rPr>
          <w:rFonts w:ascii="Calibri"/>
          <w:spacing w:val="2"/>
          <w:sz w:val="28"/>
        </w:rPr>
        <w:t xml:space="preserve"> </w:t>
      </w:r>
      <w:r>
        <w:rPr>
          <w:rFonts w:ascii="Calibri"/>
          <w:sz w:val="28"/>
        </w:rPr>
        <w:t>individual</w:t>
      </w:r>
      <w:r>
        <w:rPr>
          <w:rFonts w:ascii="Calibri"/>
          <w:spacing w:val="-4"/>
          <w:sz w:val="28"/>
        </w:rPr>
        <w:t xml:space="preserve"> </w:t>
      </w:r>
      <w:r>
        <w:rPr>
          <w:rFonts w:ascii="Calibri"/>
          <w:sz w:val="28"/>
        </w:rPr>
        <w:t>modules.</w:t>
      </w:r>
    </w:p>
    <w:p>
      <w:pPr>
        <w:pStyle w:val="9"/>
        <w:spacing w:before="10"/>
        <w:rPr>
          <w:rFonts w:ascii="Calibri"/>
          <w:sz w:val="22"/>
        </w:rPr>
      </w:pPr>
    </w:p>
    <w:p>
      <w:pPr>
        <w:pStyle w:val="13"/>
        <w:numPr>
          <w:ilvl w:val="0"/>
          <w:numId w:val="8"/>
        </w:numPr>
        <w:tabs>
          <w:tab w:val="left" w:pos="314"/>
        </w:tabs>
        <w:spacing w:before="1" w:after="0" w:line="312" w:lineRule="auto"/>
        <w:ind w:left="100" w:right="1869" w:firstLine="0"/>
        <w:jc w:val="left"/>
        <w:rPr>
          <w:rFonts w:ascii="Calibri"/>
          <w:sz w:val="28"/>
        </w:rPr>
      </w:pPr>
      <w:r>
        <w:rPr>
          <w:rFonts w:ascii="Calibri"/>
          <w:sz w:val="28"/>
        </w:rPr>
        <w:t>The second step includes Integration testing. It need not be the case, the</w:t>
      </w:r>
      <w:r>
        <w:rPr>
          <w:rFonts w:ascii="Calibri"/>
          <w:spacing w:val="1"/>
          <w:sz w:val="28"/>
        </w:rPr>
        <w:t xml:space="preserve"> </w:t>
      </w:r>
      <w:r>
        <w:rPr>
          <w:rFonts w:ascii="Calibri"/>
          <w:sz w:val="28"/>
        </w:rPr>
        <w:t>software whosemodules when run individually and showing perfect results,</w:t>
      </w:r>
      <w:r>
        <w:rPr>
          <w:rFonts w:ascii="Calibri"/>
          <w:spacing w:val="-61"/>
          <w:sz w:val="28"/>
        </w:rPr>
        <w:t xml:space="preserve"> </w:t>
      </w:r>
      <w:r>
        <w:rPr>
          <w:rFonts w:ascii="Calibri"/>
          <w:sz w:val="28"/>
        </w:rPr>
        <w:t>will</w:t>
      </w:r>
      <w:r>
        <w:rPr>
          <w:rFonts w:ascii="Calibri"/>
          <w:spacing w:val="-2"/>
          <w:sz w:val="28"/>
        </w:rPr>
        <w:t xml:space="preserve"> </w:t>
      </w:r>
      <w:r>
        <w:rPr>
          <w:rFonts w:ascii="Calibri"/>
          <w:sz w:val="28"/>
        </w:rPr>
        <w:t>also</w:t>
      </w:r>
      <w:r>
        <w:rPr>
          <w:rFonts w:ascii="Calibri"/>
          <w:spacing w:val="-3"/>
          <w:sz w:val="28"/>
        </w:rPr>
        <w:t xml:space="preserve"> </w:t>
      </w:r>
      <w:r>
        <w:rPr>
          <w:rFonts w:ascii="Calibri"/>
          <w:sz w:val="28"/>
        </w:rPr>
        <w:t>show</w:t>
      </w:r>
      <w:r>
        <w:rPr>
          <w:rFonts w:ascii="Calibri"/>
          <w:spacing w:val="-3"/>
          <w:sz w:val="28"/>
        </w:rPr>
        <w:t xml:space="preserve"> </w:t>
      </w:r>
      <w:r>
        <w:rPr>
          <w:rFonts w:ascii="Calibri"/>
          <w:sz w:val="28"/>
        </w:rPr>
        <w:t>perfect</w:t>
      </w:r>
      <w:r>
        <w:rPr>
          <w:rFonts w:ascii="Calibri"/>
          <w:spacing w:val="1"/>
          <w:sz w:val="28"/>
        </w:rPr>
        <w:t xml:space="preserve"> </w:t>
      </w:r>
      <w:r>
        <w:rPr>
          <w:rFonts w:ascii="Calibri"/>
          <w:sz w:val="28"/>
        </w:rPr>
        <w:t>results</w:t>
      </w:r>
      <w:r>
        <w:rPr>
          <w:rFonts w:ascii="Calibri"/>
          <w:spacing w:val="-3"/>
          <w:sz w:val="28"/>
        </w:rPr>
        <w:t xml:space="preserve"> </w:t>
      </w:r>
      <w:r>
        <w:rPr>
          <w:rFonts w:ascii="Calibri"/>
          <w:sz w:val="28"/>
        </w:rPr>
        <w:t>when</w:t>
      </w:r>
      <w:r>
        <w:rPr>
          <w:rFonts w:ascii="Calibri"/>
          <w:spacing w:val="-1"/>
          <w:sz w:val="28"/>
        </w:rPr>
        <w:t xml:space="preserve"> </w:t>
      </w:r>
      <w:r>
        <w:rPr>
          <w:rFonts w:ascii="Calibri"/>
          <w:sz w:val="28"/>
        </w:rPr>
        <w:t>run</w:t>
      </w:r>
      <w:r>
        <w:rPr>
          <w:rFonts w:ascii="Calibri"/>
          <w:spacing w:val="-3"/>
          <w:sz w:val="28"/>
        </w:rPr>
        <w:t xml:space="preserve"> </w:t>
      </w:r>
      <w:r>
        <w:rPr>
          <w:rFonts w:ascii="Calibri"/>
          <w:sz w:val="28"/>
        </w:rPr>
        <w:t>as</w:t>
      </w:r>
      <w:r>
        <w:rPr>
          <w:rFonts w:ascii="Calibri"/>
          <w:spacing w:val="-1"/>
          <w:sz w:val="28"/>
        </w:rPr>
        <w:t xml:space="preserve"> </w:t>
      </w:r>
      <w:r>
        <w:rPr>
          <w:rFonts w:ascii="Calibri"/>
          <w:sz w:val="28"/>
        </w:rPr>
        <w:t>a</w:t>
      </w:r>
      <w:r>
        <w:rPr>
          <w:rFonts w:ascii="Calibri"/>
          <w:spacing w:val="-2"/>
          <w:sz w:val="28"/>
        </w:rPr>
        <w:t xml:space="preserve"> </w:t>
      </w:r>
      <w:r>
        <w:rPr>
          <w:rFonts w:ascii="Calibri"/>
          <w:sz w:val="28"/>
        </w:rPr>
        <w:t>whole.</w:t>
      </w:r>
    </w:p>
    <w:p>
      <w:pPr>
        <w:pStyle w:val="9"/>
        <w:rPr>
          <w:rFonts w:ascii="Calibri"/>
        </w:rPr>
      </w:pPr>
    </w:p>
    <w:p>
      <w:pPr>
        <w:pStyle w:val="9"/>
        <w:rPr>
          <w:rFonts w:ascii="Calibri"/>
        </w:rPr>
      </w:pPr>
    </w:p>
    <w:p>
      <w:pPr>
        <w:pStyle w:val="9"/>
        <w:rPr>
          <w:rFonts w:ascii="Calibri"/>
        </w:rPr>
      </w:pPr>
    </w:p>
    <w:p>
      <w:pPr>
        <w:pStyle w:val="9"/>
        <w:rPr>
          <w:rFonts w:ascii="Calibri"/>
        </w:rPr>
      </w:pPr>
    </w:p>
    <w:p>
      <w:pPr>
        <w:pStyle w:val="9"/>
        <w:rPr>
          <w:rFonts w:ascii="Calibri"/>
        </w:rPr>
      </w:pPr>
    </w:p>
    <w:p>
      <w:pPr>
        <w:pStyle w:val="9"/>
        <w:rPr>
          <w:rFonts w:ascii="Calibri"/>
        </w:rPr>
      </w:pPr>
    </w:p>
    <w:p>
      <w:pPr>
        <w:pStyle w:val="9"/>
        <w:rPr>
          <w:rFonts w:ascii="Calibri"/>
        </w:rPr>
      </w:pPr>
    </w:p>
    <w:p>
      <w:pPr>
        <w:pStyle w:val="9"/>
        <w:rPr>
          <w:rFonts w:ascii="Calibri"/>
        </w:rPr>
      </w:pPr>
    </w:p>
    <w:p>
      <w:pPr>
        <w:pStyle w:val="9"/>
        <w:rPr>
          <w:rFonts w:ascii="Calibri"/>
        </w:rPr>
      </w:pPr>
    </w:p>
    <w:p>
      <w:pPr>
        <w:pStyle w:val="9"/>
        <w:rPr>
          <w:rFonts w:ascii="Calibri"/>
        </w:rPr>
      </w:pPr>
    </w:p>
    <w:p>
      <w:pPr>
        <w:pStyle w:val="9"/>
        <w:rPr>
          <w:rFonts w:ascii="Calibri"/>
        </w:rPr>
      </w:pPr>
    </w:p>
    <w:p>
      <w:pPr>
        <w:pStyle w:val="9"/>
        <w:rPr>
          <w:rFonts w:ascii="Calibri"/>
        </w:rPr>
      </w:pPr>
    </w:p>
    <w:p>
      <w:pPr>
        <w:pStyle w:val="9"/>
        <w:rPr>
          <w:rFonts w:ascii="Calibri"/>
        </w:rPr>
      </w:pPr>
    </w:p>
    <w:p>
      <w:pPr>
        <w:pStyle w:val="9"/>
        <w:rPr>
          <w:rFonts w:ascii="Calibri"/>
        </w:rPr>
      </w:pPr>
    </w:p>
    <w:p>
      <w:pPr>
        <w:pStyle w:val="9"/>
        <w:rPr>
          <w:rFonts w:ascii="Calibri"/>
        </w:rPr>
      </w:pPr>
    </w:p>
    <w:p>
      <w:pPr>
        <w:pStyle w:val="9"/>
        <w:rPr>
          <w:rFonts w:ascii="Calibri"/>
        </w:rPr>
      </w:pPr>
    </w:p>
    <w:p>
      <w:pPr>
        <w:pStyle w:val="9"/>
        <w:rPr>
          <w:rFonts w:ascii="Calibri"/>
        </w:rPr>
      </w:pPr>
    </w:p>
    <w:p>
      <w:pPr>
        <w:pStyle w:val="9"/>
        <w:rPr>
          <w:rFonts w:ascii="Calibri"/>
        </w:rPr>
      </w:pPr>
    </w:p>
    <w:p>
      <w:pPr>
        <w:pStyle w:val="9"/>
        <w:rPr>
          <w:rFonts w:ascii="Calibri"/>
        </w:rPr>
      </w:pPr>
    </w:p>
    <w:p>
      <w:pPr>
        <w:pStyle w:val="9"/>
        <w:rPr>
          <w:rFonts w:ascii="Calibri"/>
        </w:rPr>
      </w:pPr>
    </w:p>
    <w:p>
      <w:pPr>
        <w:pStyle w:val="9"/>
        <w:rPr>
          <w:rFonts w:ascii="Calibri"/>
        </w:rPr>
      </w:pPr>
    </w:p>
    <w:p>
      <w:pPr>
        <w:pStyle w:val="9"/>
        <w:rPr>
          <w:rFonts w:ascii="Calibri"/>
        </w:rPr>
      </w:pPr>
    </w:p>
    <w:p>
      <w:pPr>
        <w:pStyle w:val="9"/>
        <w:rPr>
          <w:rFonts w:ascii="Calibri"/>
        </w:rPr>
      </w:pPr>
    </w:p>
    <w:p>
      <w:pPr>
        <w:pStyle w:val="9"/>
        <w:spacing w:before="242"/>
        <w:ind w:left="96" w:right="1518"/>
        <w:jc w:val="center"/>
      </w:pPr>
      <w:bookmarkStart w:id="53" w:name="21"/>
      <w:bookmarkEnd w:id="53"/>
      <w:r>
        <w:t>21</w:t>
      </w:r>
    </w:p>
    <w:p>
      <w:pPr>
        <w:spacing w:after="0"/>
        <w:jc w:val="center"/>
        <w:sectPr>
          <w:pgSz w:w="11910" w:h="16840"/>
          <w:pgMar w:top="1400" w:right="0" w:bottom="280" w:left="13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3"/>
        <w:spacing w:before="195" w:line="372" w:lineRule="auto"/>
        <w:ind w:left="3304" w:right="4629" w:firstLine="67"/>
        <w:rPr>
          <w:u w:val="none"/>
        </w:rPr>
      </w:pPr>
      <w:r>
        <w:rPr>
          <w:u w:val="thick"/>
        </w:rPr>
        <w:t>CHAPTER 8</w:t>
      </w:r>
      <w:r>
        <w:rPr>
          <w:spacing w:val="-107"/>
          <w:u w:val="none"/>
        </w:rPr>
        <w:t xml:space="preserve"> </w:t>
      </w:r>
      <w:r>
        <w:rPr>
          <w:u w:val="none"/>
        </w:rPr>
        <w:t>SNAPSHOTS</w:t>
      </w: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spacing w:before="7"/>
        <w:rPr>
          <w:b/>
        </w:rPr>
      </w:pPr>
    </w:p>
    <w:p>
      <w:pPr>
        <w:spacing w:before="90"/>
        <w:ind w:left="100" w:right="0" w:firstLine="0"/>
        <w:jc w:val="left"/>
        <w:rPr>
          <w:b/>
          <w:sz w:val="24"/>
        </w:rPr>
      </w:pPr>
      <w:bookmarkStart w:id="54" w:name="22"/>
      <w:bookmarkEnd w:id="54"/>
      <w:r>
        <w:rPr>
          <w:b/>
          <w:sz w:val="24"/>
        </w:rPr>
        <w:t>22</w:t>
      </w:r>
    </w:p>
    <w:p>
      <w:pPr>
        <w:spacing w:after="0"/>
        <w:jc w:val="left"/>
        <w:rPr>
          <w:sz w:val="24"/>
        </w:rPr>
        <w:sectPr>
          <w:pgSz w:w="11910" w:h="16840"/>
          <w:pgMar w:top="1580" w:right="0" w:bottom="280" w:left="13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3"/>
        <w:spacing w:before="62"/>
        <w:ind w:left="100"/>
        <w:rPr>
          <w:u w:val="none"/>
        </w:rPr>
      </w:pPr>
      <w:r>
        <w:drawing>
          <wp:anchor distT="0" distB="0" distL="0" distR="0" simplePos="0" relativeHeight="251660288" behindDoc="0" locked="0" layoutInCell="1" allowOverlap="1">
            <wp:simplePos x="0" y="0"/>
            <wp:positionH relativeFrom="page">
              <wp:posOffset>914400</wp:posOffset>
            </wp:positionH>
            <wp:positionV relativeFrom="paragraph">
              <wp:posOffset>537210</wp:posOffset>
            </wp:positionV>
            <wp:extent cx="6645910" cy="3943985"/>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1" cstate="print"/>
                    <a:stretch>
                      <a:fillRect/>
                    </a:stretch>
                  </pic:blipFill>
                  <pic:spPr>
                    <a:xfrm>
                      <a:off x="0" y="0"/>
                      <a:ext cx="6645909" cy="3944112"/>
                    </a:xfrm>
                    <a:prstGeom prst="rect">
                      <a:avLst/>
                    </a:prstGeom>
                  </pic:spPr>
                </pic:pic>
              </a:graphicData>
            </a:graphic>
          </wp:anchor>
        </w:drawing>
      </w:r>
      <w:bookmarkStart w:id="55" w:name="SNAPSHOTS"/>
      <w:bookmarkEnd w:id="55"/>
      <w:r>
        <w:rPr>
          <w:u w:val="thick"/>
        </w:rPr>
        <w:t>SNAPSHOTS</w:t>
      </w:r>
    </w:p>
    <w:p>
      <w:pPr>
        <w:spacing w:after="0"/>
        <w:sectPr>
          <w:pgSz w:w="11910" w:h="16840"/>
          <w:pgMar w:top="1360" w:right="0" w:bottom="280" w:left="13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spacing w:before="4"/>
        <w:rPr>
          <w:b/>
          <w:sz w:val="17"/>
        </w:rPr>
      </w:pPr>
      <w:r>
        <w:drawing>
          <wp:anchor distT="0" distB="0" distL="0" distR="0" simplePos="0" relativeHeight="251661312" behindDoc="0" locked="0" layoutInCell="1" allowOverlap="1">
            <wp:simplePos x="0" y="0"/>
            <wp:positionH relativeFrom="page">
              <wp:posOffset>914400</wp:posOffset>
            </wp:positionH>
            <wp:positionV relativeFrom="page">
              <wp:posOffset>914400</wp:posOffset>
            </wp:positionV>
            <wp:extent cx="6645910" cy="5512435"/>
            <wp:effectExtent l="0" t="0" r="0" b="0"/>
            <wp:wrapNone/>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2" cstate="print"/>
                    <a:stretch>
                      <a:fillRect/>
                    </a:stretch>
                  </pic:blipFill>
                  <pic:spPr>
                    <a:xfrm>
                      <a:off x="0" y="0"/>
                      <a:ext cx="6645909" cy="5512308"/>
                    </a:xfrm>
                    <a:prstGeom prst="rect">
                      <a:avLst/>
                    </a:prstGeom>
                  </pic:spPr>
                </pic:pic>
              </a:graphicData>
            </a:graphic>
          </wp:anchor>
        </w:drawing>
      </w:r>
    </w:p>
    <w:p>
      <w:pPr>
        <w:spacing w:after="0"/>
        <w:rPr>
          <w:sz w:val="17"/>
        </w:rPr>
        <w:sectPr>
          <w:pgSz w:w="11910" w:h="16840"/>
          <w:pgMar w:top="1420" w:right="0" w:bottom="280" w:left="13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spacing w:before="4"/>
        <w:rPr>
          <w:b/>
          <w:sz w:val="17"/>
        </w:rPr>
      </w:pPr>
      <w:r>
        <w:drawing>
          <wp:anchor distT="0" distB="0" distL="0" distR="0" simplePos="0" relativeHeight="251661312" behindDoc="0" locked="0" layoutInCell="1" allowOverlap="1">
            <wp:simplePos x="0" y="0"/>
            <wp:positionH relativeFrom="page">
              <wp:posOffset>914400</wp:posOffset>
            </wp:positionH>
            <wp:positionV relativeFrom="page">
              <wp:posOffset>914400</wp:posOffset>
            </wp:positionV>
            <wp:extent cx="6645910" cy="4792980"/>
            <wp:effectExtent l="0" t="0" r="0" b="0"/>
            <wp:wrapNone/>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3" cstate="print"/>
                    <a:stretch>
                      <a:fillRect/>
                    </a:stretch>
                  </pic:blipFill>
                  <pic:spPr>
                    <a:xfrm>
                      <a:off x="0" y="0"/>
                      <a:ext cx="6645909" cy="4792980"/>
                    </a:xfrm>
                    <a:prstGeom prst="rect">
                      <a:avLst/>
                    </a:prstGeom>
                  </pic:spPr>
                </pic:pic>
              </a:graphicData>
            </a:graphic>
          </wp:anchor>
        </w:drawing>
      </w:r>
    </w:p>
    <w:p>
      <w:pPr>
        <w:spacing w:after="0"/>
        <w:rPr>
          <w:sz w:val="17"/>
        </w:rPr>
        <w:sectPr>
          <w:pgSz w:w="11910" w:h="16840"/>
          <w:pgMar w:top="1420" w:right="0" w:bottom="280" w:left="13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spacing w:before="4"/>
        <w:rPr>
          <w:b/>
          <w:sz w:val="17"/>
        </w:rPr>
      </w:pPr>
      <w:r>
        <w:drawing>
          <wp:anchor distT="0" distB="0" distL="0" distR="0" simplePos="0" relativeHeight="251662336" behindDoc="0" locked="0" layoutInCell="1" allowOverlap="1">
            <wp:simplePos x="0" y="0"/>
            <wp:positionH relativeFrom="page">
              <wp:posOffset>914400</wp:posOffset>
            </wp:positionH>
            <wp:positionV relativeFrom="page">
              <wp:posOffset>914400</wp:posOffset>
            </wp:positionV>
            <wp:extent cx="6645910" cy="4302125"/>
            <wp:effectExtent l="0" t="0" r="0" b="0"/>
            <wp:wrapNone/>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4" cstate="print"/>
                    <a:stretch>
                      <a:fillRect/>
                    </a:stretch>
                  </pic:blipFill>
                  <pic:spPr>
                    <a:xfrm>
                      <a:off x="0" y="0"/>
                      <a:ext cx="6645909" cy="4302252"/>
                    </a:xfrm>
                    <a:prstGeom prst="rect">
                      <a:avLst/>
                    </a:prstGeom>
                  </pic:spPr>
                </pic:pic>
              </a:graphicData>
            </a:graphic>
          </wp:anchor>
        </w:drawing>
      </w:r>
    </w:p>
    <w:p>
      <w:pPr>
        <w:spacing w:after="0"/>
        <w:rPr>
          <w:sz w:val="17"/>
        </w:rPr>
        <w:sectPr>
          <w:pgSz w:w="11910" w:h="16840"/>
          <w:pgMar w:top="1420" w:right="0" w:bottom="280" w:left="13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spacing w:before="4"/>
        <w:rPr>
          <w:b/>
        </w:rPr>
      </w:pPr>
    </w:p>
    <w:p>
      <w:pPr>
        <w:pStyle w:val="9"/>
        <w:spacing w:before="89"/>
        <w:ind w:left="96" w:right="1432"/>
        <w:jc w:val="center"/>
      </w:pPr>
      <w:r>
        <w:t>23</w:t>
      </w:r>
    </w:p>
    <w:p>
      <w:pPr>
        <w:spacing w:after="0"/>
        <w:jc w:val="center"/>
        <w:sectPr>
          <w:pgSz w:w="11910" w:h="16840"/>
          <w:pgMar w:top="1580" w:right="0" w:bottom="280" w:left="13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spacing w:before="4"/>
      </w:pPr>
    </w:p>
    <w:p>
      <w:pPr>
        <w:pStyle w:val="9"/>
        <w:spacing w:before="89"/>
        <w:ind w:left="96" w:right="1432"/>
        <w:jc w:val="center"/>
      </w:pPr>
      <w:r>
        <w:t>24</w:t>
      </w: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rPr>
          <w:sz w:val="30"/>
        </w:rPr>
      </w:pPr>
    </w:p>
    <w:p>
      <w:pPr>
        <w:pStyle w:val="9"/>
        <w:spacing w:before="6"/>
        <w:rPr>
          <w:sz w:val="24"/>
        </w:rPr>
      </w:pPr>
    </w:p>
    <w:p>
      <w:pPr>
        <w:pStyle w:val="4"/>
        <w:spacing w:before="0" w:line="398" w:lineRule="auto"/>
        <w:ind w:left="3255" w:right="4594" w:hanging="1"/>
      </w:pPr>
      <w:r>
        <w:rPr>
          <w:u w:val="thick"/>
        </w:rPr>
        <w:t>CHAPTER 9</w:t>
      </w:r>
      <w:r>
        <w:rPr>
          <w:spacing w:val="1"/>
        </w:rPr>
        <w:t xml:space="preserve"> </w:t>
      </w:r>
      <w:r>
        <w:t>CONCLUSION</w:t>
      </w:r>
    </w:p>
    <w:p>
      <w:pPr>
        <w:spacing w:after="0" w:line="398" w:lineRule="auto"/>
        <w:sectPr>
          <w:pgSz w:w="11910" w:h="16840"/>
          <w:pgMar w:top="1580" w:right="0" w:bottom="280" w:left="13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spacing w:before="4"/>
        <w:rPr>
          <w:b/>
        </w:rPr>
      </w:pPr>
    </w:p>
    <w:p>
      <w:pPr>
        <w:pStyle w:val="9"/>
        <w:spacing w:before="89"/>
        <w:ind w:left="96" w:right="1432"/>
        <w:jc w:val="center"/>
      </w:pPr>
      <w:r>
        <w:t>25</w:t>
      </w:r>
    </w:p>
    <w:p>
      <w:pPr>
        <w:spacing w:before="177"/>
        <w:ind w:left="3352" w:right="0" w:firstLine="0"/>
        <w:jc w:val="left"/>
        <w:rPr>
          <w:b/>
          <w:sz w:val="44"/>
        </w:rPr>
      </w:pPr>
      <w:r>
        <w:rPr>
          <w:b/>
          <w:sz w:val="36"/>
        </w:rPr>
        <w:t>8.</w:t>
      </w:r>
      <w:r>
        <w:rPr>
          <w:b/>
          <w:spacing w:val="-4"/>
          <w:sz w:val="36"/>
        </w:rPr>
        <w:t xml:space="preserve"> </w:t>
      </w:r>
      <w:r>
        <w:rPr>
          <w:b/>
          <w:sz w:val="44"/>
          <w:u w:val="thick"/>
        </w:rPr>
        <w:t>CONCLUTION</w:t>
      </w:r>
    </w:p>
    <w:p>
      <w:pPr>
        <w:pStyle w:val="9"/>
        <w:rPr>
          <w:b/>
          <w:sz w:val="20"/>
        </w:rPr>
      </w:pPr>
    </w:p>
    <w:p>
      <w:pPr>
        <w:pStyle w:val="9"/>
        <w:rPr>
          <w:b/>
          <w:sz w:val="20"/>
        </w:rPr>
      </w:pPr>
    </w:p>
    <w:p>
      <w:pPr>
        <w:pStyle w:val="9"/>
        <w:spacing w:before="1"/>
        <w:rPr>
          <w:b/>
        </w:rPr>
      </w:pPr>
    </w:p>
    <w:p>
      <w:pPr>
        <w:pStyle w:val="9"/>
        <w:spacing w:before="89" w:line="312" w:lineRule="auto"/>
        <w:ind w:left="260" w:right="2064"/>
      </w:pPr>
      <w:r>
        <w:t>The package was designed in such a way that future modifications can be</w:t>
      </w:r>
      <w:r>
        <w:rPr>
          <w:spacing w:val="-67"/>
        </w:rPr>
        <w:t xml:space="preserve"> </w:t>
      </w:r>
      <w:r>
        <w:t>done easily. Thefollowing conclusions can be deduced from the</w:t>
      </w:r>
      <w:r>
        <w:rPr>
          <w:spacing w:val="1"/>
        </w:rPr>
        <w:t xml:space="preserve"> </w:t>
      </w:r>
      <w:r>
        <w:t>development</w:t>
      </w:r>
      <w:r>
        <w:rPr>
          <w:spacing w:val="-5"/>
        </w:rPr>
        <w:t xml:space="preserve"> </w:t>
      </w:r>
      <w:r>
        <w:t>of</w:t>
      </w:r>
      <w:r>
        <w:rPr>
          <w:spacing w:val="-3"/>
        </w:rPr>
        <w:t xml:space="preserve"> </w:t>
      </w:r>
      <w:r>
        <w:t>the</w:t>
      </w:r>
      <w:r>
        <w:rPr>
          <w:spacing w:val="2"/>
        </w:rPr>
        <w:t xml:space="preserve"> </w:t>
      </w:r>
      <w:r>
        <w:t>project:</w:t>
      </w:r>
    </w:p>
    <w:p>
      <w:pPr>
        <w:pStyle w:val="9"/>
        <w:spacing w:before="2"/>
        <w:rPr>
          <w:sz w:val="24"/>
        </w:rPr>
      </w:pPr>
    </w:p>
    <w:p>
      <w:pPr>
        <w:pStyle w:val="13"/>
        <w:numPr>
          <w:ilvl w:val="1"/>
          <w:numId w:val="8"/>
        </w:numPr>
        <w:tabs>
          <w:tab w:val="left" w:pos="678"/>
          <w:tab w:val="left" w:pos="679"/>
        </w:tabs>
        <w:spacing w:before="0" w:after="0" w:line="240" w:lineRule="auto"/>
        <w:ind w:left="678" w:right="0" w:hanging="419"/>
        <w:jc w:val="left"/>
        <w:rPr>
          <w:sz w:val="28"/>
        </w:rPr>
      </w:pPr>
      <w:r>
        <w:rPr>
          <w:sz w:val="28"/>
        </w:rPr>
        <w:t>Automation</w:t>
      </w:r>
      <w:r>
        <w:rPr>
          <w:spacing w:val="-6"/>
          <w:sz w:val="28"/>
        </w:rPr>
        <w:t xml:space="preserve"> </w:t>
      </w:r>
      <w:r>
        <w:rPr>
          <w:sz w:val="28"/>
        </w:rPr>
        <w:t>of</w:t>
      </w:r>
      <w:r>
        <w:rPr>
          <w:spacing w:val="-2"/>
          <w:sz w:val="28"/>
        </w:rPr>
        <w:t xml:space="preserve"> </w:t>
      </w:r>
      <w:r>
        <w:rPr>
          <w:sz w:val="28"/>
        </w:rPr>
        <w:t>the</w:t>
      </w:r>
      <w:r>
        <w:rPr>
          <w:spacing w:val="-2"/>
          <w:sz w:val="28"/>
        </w:rPr>
        <w:t xml:space="preserve"> </w:t>
      </w:r>
      <w:r>
        <w:rPr>
          <w:sz w:val="28"/>
        </w:rPr>
        <w:t>entire</w:t>
      </w:r>
      <w:r>
        <w:rPr>
          <w:spacing w:val="-2"/>
          <w:sz w:val="28"/>
        </w:rPr>
        <w:t xml:space="preserve"> </w:t>
      </w:r>
      <w:r>
        <w:rPr>
          <w:sz w:val="28"/>
        </w:rPr>
        <w:t>system</w:t>
      </w:r>
      <w:r>
        <w:rPr>
          <w:spacing w:val="-4"/>
          <w:sz w:val="28"/>
        </w:rPr>
        <w:t xml:space="preserve"> </w:t>
      </w:r>
      <w:r>
        <w:rPr>
          <w:sz w:val="28"/>
        </w:rPr>
        <w:t>improves</w:t>
      </w:r>
      <w:r>
        <w:rPr>
          <w:spacing w:val="-3"/>
          <w:sz w:val="28"/>
        </w:rPr>
        <w:t xml:space="preserve"> </w:t>
      </w:r>
      <w:r>
        <w:rPr>
          <w:sz w:val="28"/>
        </w:rPr>
        <w:t>the</w:t>
      </w:r>
      <w:r>
        <w:rPr>
          <w:spacing w:val="-1"/>
          <w:sz w:val="28"/>
        </w:rPr>
        <w:t xml:space="preserve"> </w:t>
      </w:r>
      <w:r>
        <w:rPr>
          <w:sz w:val="28"/>
        </w:rPr>
        <w:t>efficiency</w:t>
      </w:r>
    </w:p>
    <w:p>
      <w:pPr>
        <w:pStyle w:val="13"/>
        <w:numPr>
          <w:ilvl w:val="1"/>
          <w:numId w:val="8"/>
        </w:numPr>
        <w:tabs>
          <w:tab w:val="left" w:pos="678"/>
          <w:tab w:val="left" w:pos="679"/>
        </w:tabs>
        <w:spacing w:before="175" w:after="0" w:line="312" w:lineRule="auto"/>
        <w:ind w:left="680" w:right="1929" w:hanging="420"/>
        <w:jc w:val="left"/>
        <w:rPr>
          <w:sz w:val="28"/>
        </w:rPr>
      </w:pPr>
      <w:r>
        <w:rPr>
          <w:sz w:val="28"/>
        </w:rPr>
        <w:t>It provides a friendly graphical user interface which proves to be better</w:t>
      </w:r>
      <w:r>
        <w:rPr>
          <w:spacing w:val="-67"/>
          <w:sz w:val="28"/>
        </w:rPr>
        <w:t xml:space="preserve"> </w:t>
      </w:r>
      <w:r>
        <w:rPr>
          <w:sz w:val="28"/>
        </w:rPr>
        <w:t>when</w:t>
      </w:r>
      <w:r>
        <w:rPr>
          <w:spacing w:val="-5"/>
          <w:sz w:val="28"/>
        </w:rPr>
        <w:t xml:space="preserve"> </w:t>
      </w:r>
      <w:r>
        <w:rPr>
          <w:sz w:val="28"/>
        </w:rPr>
        <w:t>comparedto</w:t>
      </w:r>
      <w:r>
        <w:rPr>
          <w:spacing w:val="-5"/>
          <w:sz w:val="28"/>
        </w:rPr>
        <w:t xml:space="preserve"> </w:t>
      </w:r>
      <w:r>
        <w:rPr>
          <w:sz w:val="28"/>
        </w:rPr>
        <w:t>the</w:t>
      </w:r>
      <w:r>
        <w:rPr>
          <w:spacing w:val="-1"/>
          <w:sz w:val="28"/>
        </w:rPr>
        <w:t xml:space="preserve"> </w:t>
      </w:r>
      <w:r>
        <w:rPr>
          <w:sz w:val="28"/>
        </w:rPr>
        <w:t>existing</w:t>
      </w:r>
      <w:r>
        <w:rPr>
          <w:spacing w:val="-5"/>
          <w:sz w:val="28"/>
        </w:rPr>
        <w:t xml:space="preserve"> </w:t>
      </w:r>
      <w:r>
        <w:rPr>
          <w:sz w:val="28"/>
        </w:rPr>
        <w:t>system.</w:t>
      </w:r>
    </w:p>
    <w:p>
      <w:pPr>
        <w:pStyle w:val="13"/>
        <w:numPr>
          <w:ilvl w:val="1"/>
          <w:numId w:val="8"/>
        </w:numPr>
        <w:tabs>
          <w:tab w:val="left" w:pos="678"/>
          <w:tab w:val="left" w:pos="679"/>
        </w:tabs>
        <w:spacing w:before="0" w:after="0" w:line="240" w:lineRule="auto"/>
        <w:ind w:left="680" w:right="2160" w:hanging="420"/>
        <w:jc w:val="left"/>
        <w:rPr>
          <w:sz w:val="28"/>
        </w:rPr>
      </w:pPr>
      <w:r>
        <w:rPr>
          <w:sz w:val="28"/>
        </w:rPr>
        <w:t>It gives appropriate access to the authorized users depending on their</w:t>
      </w:r>
      <w:r>
        <w:rPr>
          <w:spacing w:val="-67"/>
          <w:sz w:val="28"/>
        </w:rPr>
        <w:t xml:space="preserve"> </w:t>
      </w:r>
      <w:r>
        <w:rPr>
          <w:sz w:val="28"/>
        </w:rPr>
        <w:t>permissions.</w:t>
      </w:r>
    </w:p>
    <w:p>
      <w:pPr>
        <w:pStyle w:val="13"/>
        <w:numPr>
          <w:ilvl w:val="1"/>
          <w:numId w:val="8"/>
        </w:numPr>
        <w:tabs>
          <w:tab w:val="left" w:pos="678"/>
          <w:tab w:val="left" w:pos="679"/>
        </w:tabs>
        <w:spacing w:before="175" w:after="0" w:line="240" w:lineRule="auto"/>
        <w:ind w:left="678" w:right="0" w:hanging="419"/>
        <w:jc w:val="left"/>
        <w:rPr>
          <w:sz w:val="28"/>
        </w:rPr>
      </w:pPr>
      <w:r>
        <w:rPr>
          <w:sz w:val="28"/>
        </w:rPr>
        <w:t>It</w:t>
      </w:r>
      <w:r>
        <w:rPr>
          <w:spacing w:val="-3"/>
          <w:sz w:val="28"/>
        </w:rPr>
        <w:t xml:space="preserve"> </w:t>
      </w:r>
      <w:r>
        <w:rPr>
          <w:sz w:val="28"/>
        </w:rPr>
        <w:t>effectively</w:t>
      </w:r>
      <w:r>
        <w:rPr>
          <w:spacing w:val="-6"/>
          <w:sz w:val="28"/>
        </w:rPr>
        <w:t xml:space="preserve"> </w:t>
      </w:r>
      <w:r>
        <w:rPr>
          <w:sz w:val="28"/>
        </w:rPr>
        <w:t>overcomes</w:t>
      </w:r>
      <w:r>
        <w:rPr>
          <w:spacing w:val="-1"/>
          <w:sz w:val="28"/>
        </w:rPr>
        <w:t xml:space="preserve"> </w:t>
      </w:r>
      <w:r>
        <w:rPr>
          <w:sz w:val="28"/>
        </w:rPr>
        <w:t>the</w:t>
      </w:r>
      <w:r>
        <w:rPr>
          <w:spacing w:val="-2"/>
          <w:sz w:val="28"/>
        </w:rPr>
        <w:t xml:space="preserve"> </w:t>
      </w:r>
      <w:r>
        <w:rPr>
          <w:sz w:val="28"/>
        </w:rPr>
        <w:t>delay</w:t>
      </w:r>
      <w:r>
        <w:rPr>
          <w:spacing w:val="-3"/>
          <w:sz w:val="28"/>
        </w:rPr>
        <w:t xml:space="preserve"> </w:t>
      </w:r>
      <w:r>
        <w:rPr>
          <w:sz w:val="28"/>
        </w:rPr>
        <w:t>in</w:t>
      </w:r>
      <w:r>
        <w:rPr>
          <w:spacing w:val="-3"/>
          <w:sz w:val="28"/>
        </w:rPr>
        <w:t xml:space="preserve"> </w:t>
      </w:r>
      <w:r>
        <w:rPr>
          <w:sz w:val="28"/>
        </w:rPr>
        <w:t>communications.</w:t>
      </w:r>
    </w:p>
    <w:p>
      <w:pPr>
        <w:pStyle w:val="13"/>
        <w:numPr>
          <w:ilvl w:val="1"/>
          <w:numId w:val="8"/>
        </w:numPr>
        <w:tabs>
          <w:tab w:val="left" w:pos="678"/>
          <w:tab w:val="left" w:pos="679"/>
        </w:tabs>
        <w:spacing w:before="177" w:after="0" w:line="240" w:lineRule="auto"/>
        <w:ind w:left="678" w:right="0" w:hanging="419"/>
        <w:jc w:val="left"/>
        <w:rPr>
          <w:sz w:val="28"/>
        </w:rPr>
      </w:pPr>
      <w:r>
        <w:rPr>
          <w:sz w:val="28"/>
        </w:rPr>
        <w:t>Updating</w:t>
      </w:r>
      <w:r>
        <w:rPr>
          <w:spacing w:val="-3"/>
          <w:sz w:val="28"/>
        </w:rPr>
        <w:t xml:space="preserve"> </w:t>
      </w:r>
      <w:r>
        <w:rPr>
          <w:sz w:val="28"/>
        </w:rPr>
        <w:t>of</w:t>
      </w:r>
      <w:r>
        <w:rPr>
          <w:spacing w:val="-4"/>
          <w:sz w:val="28"/>
        </w:rPr>
        <w:t xml:space="preserve"> </w:t>
      </w:r>
      <w:r>
        <w:rPr>
          <w:sz w:val="28"/>
        </w:rPr>
        <w:t>information</w:t>
      </w:r>
      <w:r>
        <w:rPr>
          <w:spacing w:val="-3"/>
          <w:sz w:val="28"/>
        </w:rPr>
        <w:t xml:space="preserve"> </w:t>
      </w:r>
      <w:r>
        <w:rPr>
          <w:sz w:val="28"/>
        </w:rPr>
        <w:t>becomes</w:t>
      </w:r>
      <w:r>
        <w:rPr>
          <w:spacing w:val="-1"/>
          <w:sz w:val="28"/>
        </w:rPr>
        <w:t xml:space="preserve"> </w:t>
      </w:r>
      <w:r>
        <w:rPr>
          <w:sz w:val="28"/>
        </w:rPr>
        <w:t>so</w:t>
      </w:r>
      <w:r>
        <w:rPr>
          <w:spacing w:val="-2"/>
          <w:sz w:val="28"/>
        </w:rPr>
        <w:t xml:space="preserve"> </w:t>
      </w:r>
      <w:r>
        <w:rPr>
          <w:sz w:val="28"/>
        </w:rPr>
        <w:t>easier</w:t>
      </w:r>
    </w:p>
    <w:p>
      <w:pPr>
        <w:pStyle w:val="13"/>
        <w:numPr>
          <w:ilvl w:val="1"/>
          <w:numId w:val="8"/>
        </w:numPr>
        <w:tabs>
          <w:tab w:val="left" w:pos="678"/>
          <w:tab w:val="left" w:pos="679"/>
        </w:tabs>
        <w:spacing w:before="177" w:after="0" w:line="240" w:lineRule="auto"/>
        <w:ind w:left="678" w:right="0" w:hanging="419"/>
        <w:jc w:val="left"/>
        <w:rPr>
          <w:sz w:val="28"/>
        </w:rPr>
      </w:pPr>
      <w:r>
        <w:rPr>
          <w:sz w:val="28"/>
        </w:rPr>
        <w:t>System</w:t>
      </w:r>
      <w:r>
        <w:rPr>
          <w:spacing w:val="-4"/>
          <w:sz w:val="28"/>
        </w:rPr>
        <w:t xml:space="preserve"> </w:t>
      </w:r>
      <w:r>
        <w:rPr>
          <w:sz w:val="28"/>
        </w:rPr>
        <w:t>security, data</w:t>
      </w:r>
      <w:r>
        <w:rPr>
          <w:spacing w:val="-3"/>
          <w:sz w:val="28"/>
        </w:rPr>
        <w:t xml:space="preserve"> </w:t>
      </w:r>
      <w:r>
        <w:rPr>
          <w:sz w:val="28"/>
        </w:rPr>
        <w:t>security</w:t>
      </w:r>
      <w:r>
        <w:rPr>
          <w:spacing w:val="-3"/>
          <w:sz w:val="28"/>
        </w:rPr>
        <w:t xml:space="preserve"> </w:t>
      </w:r>
      <w:r>
        <w:rPr>
          <w:sz w:val="28"/>
        </w:rPr>
        <w:t>and</w:t>
      </w:r>
      <w:r>
        <w:rPr>
          <w:spacing w:val="-2"/>
          <w:sz w:val="28"/>
        </w:rPr>
        <w:t xml:space="preserve"> </w:t>
      </w:r>
      <w:r>
        <w:rPr>
          <w:sz w:val="28"/>
        </w:rPr>
        <w:t>reliability</w:t>
      </w:r>
      <w:r>
        <w:rPr>
          <w:spacing w:val="-3"/>
          <w:sz w:val="28"/>
        </w:rPr>
        <w:t xml:space="preserve"> </w:t>
      </w:r>
      <w:r>
        <w:rPr>
          <w:sz w:val="28"/>
        </w:rPr>
        <w:t>are</w:t>
      </w:r>
      <w:r>
        <w:rPr>
          <w:spacing w:val="-1"/>
          <w:sz w:val="28"/>
        </w:rPr>
        <w:t xml:space="preserve"> </w:t>
      </w:r>
      <w:r>
        <w:rPr>
          <w:sz w:val="28"/>
        </w:rPr>
        <w:t>the</w:t>
      </w:r>
      <w:r>
        <w:rPr>
          <w:spacing w:val="-4"/>
          <w:sz w:val="28"/>
        </w:rPr>
        <w:t xml:space="preserve"> </w:t>
      </w:r>
      <w:r>
        <w:rPr>
          <w:sz w:val="28"/>
        </w:rPr>
        <w:t>striking</w:t>
      </w:r>
      <w:r>
        <w:rPr>
          <w:spacing w:val="-2"/>
          <w:sz w:val="28"/>
        </w:rPr>
        <w:t xml:space="preserve"> </w:t>
      </w:r>
      <w:r>
        <w:rPr>
          <w:sz w:val="28"/>
        </w:rPr>
        <w:t>features.</w:t>
      </w:r>
    </w:p>
    <w:p>
      <w:pPr>
        <w:pStyle w:val="13"/>
        <w:numPr>
          <w:ilvl w:val="1"/>
          <w:numId w:val="8"/>
        </w:numPr>
        <w:tabs>
          <w:tab w:val="left" w:pos="678"/>
          <w:tab w:val="left" w:pos="679"/>
        </w:tabs>
        <w:spacing w:before="177" w:after="0" w:line="240" w:lineRule="auto"/>
        <w:ind w:left="678" w:right="0" w:hanging="419"/>
        <w:jc w:val="left"/>
        <w:rPr>
          <w:sz w:val="28"/>
        </w:rPr>
      </w:pPr>
      <w:r>
        <w:rPr>
          <w:sz w:val="28"/>
        </w:rPr>
        <w:t>The</w:t>
      </w:r>
      <w:r>
        <w:rPr>
          <w:spacing w:val="-4"/>
          <w:sz w:val="28"/>
        </w:rPr>
        <w:t xml:space="preserve"> </w:t>
      </w:r>
      <w:r>
        <w:rPr>
          <w:sz w:val="28"/>
        </w:rPr>
        <w:t>System</w:t>
      </w:r>
      <w:r>
        <w:rPr>
          <w:spacing w:val="-1"/>
          <w:sz w:val="28"/>
        </w:rPr>
        <w:t xml:space="preserve"> </w:t>
      </w:r>
      <w:r>
        <w:rPr>
          <w:sz w:val="28"/>
        </w:rPr>
        <w:t>has</w:t>
      </w:r>
      <w:r>
        <w:rPr>
          <w:spacing w:val="-2"/>
          <w:sz w:val="28"/>
        </w:rPr>
        <w:t xml:space="preserve"> </w:t>
      </w:r>
      <w:r>
        <w:rPr>
          <w:sz w:val="28"/>
        </w:rPr>
        <w:t>adequate</w:t>
      </w:r>
      <w:r>
        <w:rPr>
          <w:spacing w:val="-1"/>
          <w:sz w:val="28"/>
        </w:rPr>
        <w:t xml:space="preserve"> </w:t>
      </w:r>
      <w:r>
        <w:rPr>
          <w:sz w:val="28"/>
        </w:rPr>
        <w:t>scope</w:t>
      </w:r>
      <w:r>
        <w:rPr>
          <w:spacing w:val="-3"/>
          <w:sz w:val="28"/>
        </w:rPr>
        <w:t xml:space="preserve"> </w:t>
      </w:r>
      <w:r>
        <w:rPr>
          <w:sz w:val="28"/>
        </w:rPr>
        <w:t>for</w:t>
      </w:r>
      <w:r>
        <w:rPr>
          <w:spacing w:val="-3"/>
          <w:sz w:val="28"/>
        </w:rPr>
        <w:t xml:space="preserve"> </w:t>
      </w:r>
      <w:r>
        <w:rPr>
          <w:sz w:val="28"/>
        </w:rPr>
        <w:t>modification in</w:t>
      </w:r>
      <w:r>
        <w:rPr>
          <w:spacing w:val="-5"/>
          <w:sz w:val="28"/>
        </w:rPr>
        <w:t xml:space="preserve"> </w:t>
      </w:r>
      <w:r>
        <w:rPr>
          <w:sz w:val="28"/>
        </w:rPr>
        <w:t>future</w:t>
      </w:r>
      <w:r>
        <w:rPr>
          <w:spacing w:val="-1"/>
          <w:sz w:val="28"/>
        </w:rPr>
        <w:t xml:space="preserve"> </w:t>
      </w:r>
      <w:r>
        <w:rPr>
          <w:sz w:val="28"/>
        </w:rPr>
        <w:t>if</w:t>
      </w:r>
      <w:r>
        <w:rPr>
          <w:spacing w:val="-3"/>
          <w:sz w:val="28"/>
        </w:rPr>
        <w:t xml:space="preserve"> </w:t>
      </w:r>
      <w:r>
        <w:rPr>
          <w:sz w:val="28"/>
        </w:rPr>
        <w:t>it</w:t>
      </w:r>
      <w:r>
        <w:rPr>
          <w:spacing w:val="-2"/>
          <w:sz w:val="28"/>
        </w:rPr>
        <w:t xml:space="preserve"> </w:t>
      </w:r>
      <w:r>
        <w:rPr>
          <w:sz w:val="28"/>
        </w:rPr>
        <w:t>is</w:t>
      </w:r>
      <w:r>
        <w:rPr>
          <w:spacing w:val="-2"/>
          <w:sz w:val="28"/>
        </w:rPr>
        <w:t xml:space="preserve"> </w:t>
      </w:r>
      <w:r>
        <w:rPr>
          <w:sz w:val="28"/>
        </w:rPr>
        <w:t>necessary.</w:t>
      </w:r>
    </w:p>
    <w:p>
      <w:pPr>
        <w:spacing w:after="0" w:line="240" w:lineRule="auto"/>
        <w:jc w:val="left"/>
        <w:rPr>
          <w:sz w:val="28"/>
        </w:rPr>
        <w:sectPr>
          <w:pgSz w:w="11910" w:h="16840"/>
          <w:pgMar w:top="1580" w:right="0" w:bottom="280" w:left="13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spacing w:before="3"/>
        <w:rPr>
          <w:sz w:val="17"/>
        </w:rPr>
      </w:pPr>
    </w:p>
    <w:p>
      <w:pPr>
        <w:pStyle w:val="9"/>
        <w:spacing w:before="89"/>
        <w:ind w:left="96" w:right="1917"/>
        <w:jc w:val="center"/>
      </w:pPr>
      <w:bookmarkStart w:id="56" w:name="     26"/>
      <w:bookmarkEnd w:id="56"/>
      <w:r>
        <w:t>26</w:t>
      </w:r>
    </w:p>
    <w:p>
      <w:pPr>
        <w:pStyle w:val="9"/>
        <w:spacing w:before="4"/>
        <w:rPr>
          <w:sz w:val="24"/>
        </w:rPr>
      </w:pPr>
    </w:p>
    <w:p>
      <w:pPr>
        <w:pStyle w:val="3"/>
        <w:spacing w:before="0"/>
        <w:ind w:left="2980"/>
        <w:rPr>
          <w:u w:val="none"/>
        </w:rPr>
      </w:pPr>
      <w:bookmarkStart w:id="57" w:name="10.REFERENCE"/>
      <w:bookmarkEnd w:id="57"/>
      <w:r>
        <w:rPr>
          <w:u w:val="thick"/>
        </w:rPr>
        <w:t>10.REFERENCE</w:t>
      </w:r>
    </w:p>
    <w:sectPr>
      <w:pgSz w:w="11910" w:h="16840"/>
      <w:pgMar w:top="1580" w:right="0" w:bottom="280" w:left="13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1"/>
    <w:family w:val="roman"/>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6"/>
      <w:numFmt w:val="decimal"/>
      <w:lvlText w:val="%1."/>
      <w:lvlJc w:val="left"/>
      <w:pPr>
        <w:ind w:left="2476" w:hanging="332"/>
        <w:jc w:val="right"/>
      </w:pPr>
      <w:rPr>
        <w:rFonts w:hint="default" w:ascii="Times New Roman" w:hAnsi="Times New Roman" w:eastAsia="Times New Roman" w:cs="Times New Roman"/>
        <w:b/>
        <w:bCs/>
        <w:spacing w:val="0"/>
        <w:w w:val="99"/>
        <w:sz w:val="42"/>
        <w:szCs w:val="42"/>
        <w:u w:val="thick" w:color="000000"/>
        <w:lang w:val="en-US" w:eastAsia="en-US" w:bidi="ar-SA"/>
      </w:rPr>
    </w:lvl>
    <w:lvl w:ilvl="1" w:tentative="0">
      <w:start w:val="0"/>
      <w:numFmt w:val="bullet"/>
      <w:lvlText w:val="•"/>
      <w:lvlJc w:val="left"/>
      <w:pPr>
        <w:ind w:left="3288" w:hanging="332"/>
      </w:pPr>
      <w:rPr>
        <w:rFonts w:hint="default"/>
        <w:lang w:val="en-US" w:eastAsia="en-US" w:bidi="ar-SA"/>
      </w:rPr>
    </w:lvl>
    <w:lvl w:ilvl="2" w:tentative="0">
      <w:start w:val="0"/>
      <w:numFmt w:val="bullet"/>
      <w:lvlText w:val="•"/>
      <w:lvlJc w:val="left"/>
      <w:pPr>
        <w:ind w:left="4097" w:hanging="332"/>
      </w:pPr>
      <w:rPr>
        <w:rFonts w:hint="default"/>
        <w:lang w:val="en-US" w:eastAsia="en-US" w:bidi="ar-SA"/>
      </w:rPr>
    </w:lvl>
    <w:lvl w:ilvl="3" w:tentative="0">
      <w:start w:val="0"/>
      <w:numFmt w:val="bullet"/>
      <w:lvlText w:val="•"/>
      <w:lvlJc w:val="left"/>
      <w:pPr>
        <w:ind w:left="4905" w:hanging="332"/>
      </w:pPr>
      <w:rPr>
        <w:rFonts w:hint="default"/>
        <w:lang w:val="en-US" w:eastAsia="en-US" w:bidi="ar-SA"/>
      </w:rPr>
    </w:lvl>
    <w:lvl w:ilvl="4" w:tentative="0">
      <w:start w:val="0"/>
      <w:numFmt w:val="bullet"/>
      <w:lvlText w:val="•"/>
      <w:lvlJc w:val="left"/>
      <w:pPr>
        <w:ind w:left="5714" w:hanging="332"/>
      </w:pPr>
      <w:rPr>
        <w:rFonts w:hint="default"/>
        <w:lang w:val="en-US" w:eastAsia="en-US" w:bidi="ar-SA"/>
      </w:rPr>
    </w:lvl>
    <w:lvl w:ilvl="5" w:tentative="0">
      <w:start w:val="0"/>
      <w:numFmt w:val="bullet"/>
      <w:lvlText w:val="•"/>
      <w:lvlJc w:val="left"/>
      <w:pPr>
        <w:ind w:left="6523" w:hanging="332"/>
      </w:pPr>
      <w:rPr>
        <w:rFonts w:hint="default"/>
        <w:lang w:val="en-US" w:eastAsia="en-US" w:bidi="ar-SA"/>
      </w:rPr>
    </w:lvl>
    <w:lvl w:ilvl="6" w:tentative="0">
      <w:start w:val="0"/>
      <w:numFmt w:val="bullet"/>
      <w:lvlText w:val="•"/>
      <w:lvlJc w:val="left"/>
      <w:pPr>
        <w:ind w:left="7331" w:hanging="332"/>
      </w:pPr>
      <w:rPr>
        <w:rFonts w:hint="default"/>
        <w:lang w:val="en-US" w:eastAsia="en-US" w:bidi="ar-SA"/>
      </w:rPr>
    </w:lvl>
    <w:lvl w:ilvl="7" w:tentative="0">
      <w:start w:val="0"/>
      <w:numFmt w:val="bullet"/>
      <w:lvlText w:val="•"/>
      <w:lvlJc w:val="left"/>
      <w:pPr>
        <w:ind w:left="8140" w:hanging="332"/>
      </w:pPr>
      <w:rPr>
        <w:rFonts w:hint="default"/>
        <w:lang w:val="en-US" w:eastAsia="en-US" w:bidi="ar-SA"/>
      </w:rPr>
    </w:lvl>
    <w:lvl w:ilvl="8" w:tentative="0">
      <w:start w:val="0"/>
      <w:numFmt w:val="bullet"/>
      <w:lvlText w:val="•"/>
      <w:lvlJc w:val="left"/>
      <w:pPr>
        <w:ind w:left="8948" w:hanging="332"/>
      </w:pPr>
      <w:rPr>
        <w:rFonts w:hint="default"/>
        <w:lang w:val="en-US" w:eastAsia="en-US" w:bidi="ar-SA"/>
      </w:rPr>
    </w:lvl>
  </w:abstractNum>
  <w:abstractNum w:abstractNumId="1">
    <w:nsid w:val="BF205925"/>
    <w:multiLevelType w:val="multilevel"/>
    <w:tmpl w:val="BF205925"/>
    <w:lvl w:ilvl="0" w:tentative="0">
      <w:start w:val="4"/>
      <w:numFmt w:val="decimal"/>
      <w:lvlText w:val="%1."/>
      <w:lvlJc w:val="left"/>
      <w:pPr>
        <w:ind w:left="382" w:hanging="213"/>
        <w:jc w:val="left"/>
      </w:pPr>
      <w:rPr>
        <w:rFonts w:hint="default" w:ascii="Times New Roman" w:hAnsi="Times New Roman" w:eastAsia="Times New Roman" w:cs="Times New Roman"/>
        <w:spacing w:val="-1"/>
        <w:w w:val="100"/>
        <w:sz w:val="26"/>
        <w:szCs w:val="26"/>
        <w:lang w:val="en-US" w:eastAsia="en-US" w:bidi="ar-SA"/>
      </w:rPr>
    </w:lvl>
    <w:lvl w:ilvl="1" w:tentative="0">
      <w:start w:val="0"/>
      <w:numFmt w:val="bullet"/>
      <w:lvlText w:val=""/>
      <w:lvlJc w:val="left"/>
      <w:pPr>
        <w:ind w:left="539" w:hanging="281"/>
      </w:pPr>
      <w:rPr>
        <w:rFonts w:hint="default" w:ascii="Wingdings" w:hAnsi="Wingdings" w:eastAsia="Wingdings" w:cs="Wingdings"/>
        <w:w w:val="100"/>
        <w:sz w:val="24"/>
        <w:szCs w:val="24"/>
        <w:lang w:val="en-US" w:eastAsia="en-US" w:bidi="ar-SA"/>
      </w:rPr>
    </w:lvl>
    <w:lvl w:ilvl="2" w:tentative="0">
      <w:start w:val="0"/>
      <w:numFmt w:val="bullet"/>
      <w:lvlText w:val="•"/>
      <w:lvlJc w:val="left"/>
      <w:pPr>
        <w:ind w:left="1654" w:hanging="281"/>
      </w:pPr>
      <w:rPr>
        <w:rFonts w:hint="default"/>
        <w:lang w:val="en-US" w:eastAsia="en-US" w:bidi="ar-SA"/>
      </w:rPr>
    </w:lvl>
    <w:lvl w:ilvl="3" w:tentative="0">
      <w:start w:val="0"/>
      <w:numFmt w:val="bullet"/>
      <w:lvlText w:val="•"/>
      <w:lvlJc w:val="left"/>
      <w:pPr>
        <w:ind w:left="2768" w:hanging="281"/>
      </w:pPr>
      <w:rPr>
        <w:rFonts w:hint="default"/>
        <w:lang w:val="en-US" w:eastAsia="en-US" w:bidi="ar-SA"/>
      </w:rPr>
    </w:lvl>
    <w:lvl w:ilvl="4" w:tentative="0">
      <w:start w:val="0"/>
      <w:numFmt w:val="bullet"/>
      <w:lvlText w:val="•"/>
      <w:lvlJc w:val="left"/>
      <w:pPr>
        <w:ind w:left="3882" w:hanging="281"/>
      </w:pPr>
      <w:rPr>
        <w:rFonts w:hint="default"/>
        <w:lang w:val="en-US" w:eastAsia="en-US" w:bidi="ar-SA"/>
      </w:rPr>
    </w:lvl>
    <w:lvl w:ilvl="5" w:tentative="0">
      <w:start w:val="0"/>
      <w:numFmt w:val="bullet"/>
      <w:lvlText w:val="•"/>
      <w:lvlJc w:val="left"/>
      <w:pPr>
        <w:ind w:left="4996" w:hanging="281"/>
      </w:pPr>
      <w:rPr>
        <w:rFonts w:hint="default"/>
        <w:lang w:val="en-US" w:eastAsia="en-US" w:bidi="ar-SA"/>
      </w:rPr>
    </w:lvl>
    <w:lvl w:ilvl="6" w:tentative="0">
      <w:start w:val="0"/>
      <w:numFmt w:val="bullet"/>
      <w:lvlText w:val="•"/>
      <w:lvlJc w:val="left"/>
      <w:pPr>
        <w:ind w:left="6110" w:hanging="281"/>
      </w:pPr>
      <w:rPr>
        <w:rFonts w:hint="default"/>
        <w:lang w:val="en-US" w:eastAsia="en-US" w:bidi="ar-SA"/>
      </w:rPr>
    </w:lvl>
    <w:lvl w:ilvl="7" w:tentative="0">
      <w:start w:val="0"/>
      <w:numFmt w:val="bullet"/>
      <w:lvlText w:val="•"/>
      <w:lvlJc w:val="left"/>
      <w:pPr>
        <w:ind w:left="7224" w:hanging="281"/>
      </w:pPr>
      <w:rPr>
        <w:rFonts w:hint="default"/>
        <w:lang w:val="en-US" w:eastAsia="en-US" w:bidi="ar-SA"/>
      </w:rPr>
    </w:lvl>
    <w:lvl w:ilvl="8" w:tentative="0">
      <w:start w:val="0"/>
      <w:numFmt w:val="bullet"/>
      <w:lvlText w:val="•"/>
      <w:lvlJc w:val="left"/>
      <w:pPr>
        <w:ind w:left="8338" w:hanging="281"/>
      </w:pPr>
      <w:rPr>
        <w:rFonts w:hint="default"/>
        <w:lang w:val="en-US" w:eastAsia="en-US" w:bidi="ar-SA"/>
      </w:rPr>
    </w:lvl>
  </w:abstractNum>
  <w:abstractNum w:abstractNumId="2">
    <w:nsid w:val="CF092B84"/>
    <w:multiLevelType w:val="multilevel"/>
    <w:tmpl w:val="CF092B84"/>
    <w:lvl w:ilvl="0" w:tentative="0">
      <w:start w:val="1"/>
      <w:numFmt w:val="decimal"/>
      <w:lvlText w:val="%1."/>
      <w:lvlJc w:val="left"/>
      <w:pPr>
        <w:ind w:left="312" w:hanging="213"/>
        <w:jc w:val="left"/>
      </w:pPr>
      <w:rPr>
        <w:rFonts w:hint="default" w:ascii="Times New Roman" w:hAnsi="Times New Roman" w:eastAsia="Times New Roman" w:cs="Times New Roman"/>
        <w:b/>
        <w:bCs/>
        <w:spacing w:val="-1"/>
        <w:w w:val="100"/>
        <w:sz w:val="26"/>
        <w:szCs w:val="26"/>
        <w:lang w:val="en-US" w:eastAsia="en-US" w:bidi="ar-SA"/>
      </w:rPr>
    </w:lvl>
    <w:lvl w:ilvl="1" w:tentative="0">
      <w:start w:val="1"/>
      <w:numFmt w:val="decimal"/>
      <w:lvlText w:val="%2."/>
      <w:lvlJc w:val="left"/>
      <w:pPr>
        <w:ind w:left="551" w:hanging="272"/>
        <w:jc w:val="left"/>
      </w:pPr>
      <w:rPr>
        <w:rFonts w:hint="default" w:ascii="Times New Roman" w:hAnsi="Times New Roman" w:eastAsia="Times New Roman" w:cs="Times New Roman"/>
        <w:b/>
        <w:bCs/>
        <w:w w:val="100"/>
        <w:sz w:val="34"/>
        <w:szCs w:val="34"/>
        <w:lang w:val="en-US" w:eastAsia="en-US" w:bidi="ar-SA"/>
      </w:rPr>
    </w:lvl>
    <w:lvl w:ilvl="2" w:tentative="0">
      <w:start w:val="0"/>
      <w:numFmt w:val="bullet"/>
      <w:lvlText w:val="•"/>
      <w:lvlJc w:val="left"/>
      <w:pPr>
        <w:ind w:left="1124" w:hanging="144"/>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1980" w:hanging="144"/>
      </w:pPr>
      <w:rPr>
        <w:rFonts w:hint="default"/>
        <w:lang w:val="en-US" w:eastAsia="en-US" w:bidi="ar-SA"/>
      </w:rPr>
    </w:lvl>
    <w:lvl w:ilvl="4" w:tentative="0">
      <w:start w:val="0"/>
      <w:numFmt w:val="bullet"/>
      <w:lvlText w:val="•"/>
      <w:lvlJc w:val="left"/>
      <w:pPr>
        <w:ind w:left="2560" w:hanging="144"/>
      </w:pPr>
      <w:rPr>
        <w:rFonts w:hint="default"/>
        <w:lang w:val="en-US" w:eastAsia="en-US" w:bidi="ar-SA"/>
      </w:rPr>
    </w:lvl>
    <w:lvl w:ilvl="5" w:tentative="0">
      <w:start w:val="0"/>
      <w:numFmt w:val="bullet"/>
      <w:lvlText w:val="•"/>
      <w:lvlJc w:val="left"/>
      <w:pPr>
        <w:ind w:left="3894" w:hanging="144"/>
      </w:pPr>
      <w:rPr>
        <w:rFonts w:hint="default"/>
        <w:lang w:val="en-US" w:eastAsia="en-US" w:bidi="ar-SA"/>
      </w:rPr>
    </w:lvl>
    <w:lvl w:ilvl="6" w:tentative="0">
      <w:start w:val="0"/>
      <w:numFmt w:val="bullet"/>
      <w:lvlText w:val="•"/>
      <w:lvlJc w:val="left"/>
      <w:pPr>
        <w:ind w:left="5228" w:hanging="144"/>
      </w:pPr>
      <w:rPr>
        <w:rFonts w:hint="default"/>
        <w:lang w:val="en-US" w:eastAsia="en-US" w:bidi="ar-SA"/>
      </w:rPr>
    </w:lvl>
    <w:lvl w:ilvl="7" w:tentative="0">
      <w:start w:val="0"/>
      <w:numFmt w:val="bullet"/>
      <w:lvlText w:val="•"/>
      <w:lvlJc w:val="left"/>
      <w:pPr>
        <w:ind w:left="6563" w:hanging="144"/>
      </w:pPr>
      <w:rPr>
        <w:rFonts w:hint="default"/>
        <w:lang w:val="en-US" w:eastAsia="en-US" w:bidi="ar-SA"/>
      </w:rPr>
    </w:lvl>
    <w:lvl w:ilvl="8" w:tentative="0">
      <w:start w:val="0"/>
      <w:numFmt w:val="bullet"/>
      <w:lvlText w:val="•"/>
      <w:lvlJc w:val="left"/>
      <w:pPr>
        <w:ind w:left="7897" w:hanging="144"/>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2843" w:hanging="332"/>
        <w:jc w:val="right"/>
      </w:pPr>
      <w:rPr>
        <w:rFonts w:hint="default"/>
        <w:b/>
        <w:bCs/>
        <w:spacing w:val="0"/>
        <w:w w:val="99"/>
        <w:u w:val="thick" w:color="000000"/>
        <w:lang w:val="en-US" w:eastAsia="en-US" w:bidi="ar-SA"/>
      </w:rPr>
    </w:lvl>
    <w:lvl w:ilvl="1" w:tentative="0">
      <w:start w:val="0"/>
      <w:numFmt w:val="bullet"/>
      <w:lvlText w:val="•"/>
      <w:lvlJc w:val="left"/>
      <w:pPr>
        <w:ind w:left="3521" w:hanging="332"/>
      </w:pPr>
      <w:rPr>
        <w:rFonts w:hint="default"/>
        <w:lang w:val="en-US" w:eastAsia="en-US" w:bidi="ar-SA"/>
      </w:rPr>
    </w:lvl>
    <w:lvl w:ilvl="2" w:tentative="0">
      <w:start w:val="0"/>
      <w:numFmt w:val="bullet"/>
      <w:lvlText w:val="•"/>
      <w:lvlJc w:val="left"/>
      <w:pPr>
        <w:ind w:left="4202" w:hanging="332"/>
      </w:pPr>
      <w:rPr>
        <w:rFonts w:hint="default"/>
        <w:lang w:val="en-US" w:eastAsia="en-US" w:bidi="ar-SA"/>
      </w:rPr>
    </w:lvl>
    <w:lvl w:ilvl="3" w:tentative="0">
      <w:start w:val="0"/>
      <w:numFmt w:val="bullet"/>
      <w:lvlText w:val="•"/>
      <w:lvlJc w:val="left"/>
      <w:pPr>
        <w:ind w:left="4883" w:hanging="332"/>
      </w:pPr>
      <w:rPr>
        <w:rFonts w:hint="default"/>
        <w:lang w:val="en-US" w:eastAsia="en-US" w:bidi="ar-SA"/>
      </w:rPr>
    </w:lvl>
    <w:lvl w:ilvl="4" w:tentative="0">
      <w:start w:val="0"/>
      <w:numFmt w:val="bullet"/>
      <w:lvlText w:val="•"/>
      <w:lvlJc w:val="left"/>
      <w:pPr>
        <w:ind w:left="5564" w:hanging="332"/>
      </w:pPr>
      <w:rPr>
        <w:rFonts w:hint="default"/>
        <w:lang w:val="en-US" w:eastAsia="en-US" w:bidi="ar-SA"/>
      </w:rPr>
    </w:lvl>
    <w:lvl w:ilvl="5" w:tentative="0">
      <w:start w:val="0"/>
      <w:numFmt w:val="bullet"/>
      <w:lvlText w:val="•"/>
      <w:lvlJc w:val="left"/>
      <w:pPr>
        <w:ind w:left="6245" w:hanging="332"/>
      </w:pPr>
      <w:rPr>
        <w:rFonts w:hint="default"/>
        <w:lang w:val="en-US" w:eastAsia="en-US" w:bidi="ar-SA"/>
      </w:rPr>
    </w:lvl>
    <w:lvl w:ilvl="6" w:tentative="0">
      <w:start w:val="0"/>
      <w:numFmt w:val="bullet"/>
      <w:lvlText w:val="•"/>
      <w:lvlJc w:val="left"/>
      <w:pPr>
        <w:ind w:left="6926" w:hanging="332"/>
      </w:pPr>
      <w:rPr>
        <w:rFonts w:hint="default"/>
        <w:lang w:val="en-US" w:eastAsia="en-US" w:bidi="ar-SA"/>
      </w:rPr>
    </w:lvl>
    <w:lvl w:ilvl="7" w:tentative="0">
      <w:start w:val="0"/>
      <w:numFmt w:val="bullet"/>
      <w:lvlText w:val="•"/>
      <w:lvlJc w:val="left"/>
      <w:pPr>
        <w:ind w:left="7607" w:hanging="332"/>
      </w:pPr>
      <w:rPr>
        <w:rFonts w:hint="default"/>
        <w:lang w:val="en-US" w:eastAsia="en-US" w:bidi="ar-SA"/>
      </w:rPr>
    </w:lvl>
    <w:lvl w:ilvl="8" w:tentative="0">
      <w:start w:val="0"/>
      <w:numFmt w:val="bullet"/>
      <w:lvlText w:val="•"/>
      <w:lvlJc w:val="left"/>
      <w:pPr>
        <w:ind w:left="8288" w:hanging="332"/>
      </w:pPr>
      <w:rPr>
        <w:rFonts w:hint="default"/>
        <w:lang w:val="en-US" w:eastAsia="en-US" w:bidi="ar-SA"/>
      </w:rPr>
    </w:lvl>
  </w:abstractNum>
  <w:abstractNum w:abstractNumId="4">
    <w:nsid w:val="03D62ECE"/>
    <w:multiLevelType w:val="multilevel"/>
    <w:tmpl w:val="03D62ECE"/>
    <w:lvl w:ilvl="0" w:tentative="0">
      <w:start w:val="1"/>
      <w:numFmt w:val="decimal"/>
      <w:lvlText w:val="%1."/>
      <w:lvlJc w:val="left"/>
      <w:pPr>
        <w:ind w:left="313" w:hanging="214"/>
        <w:jc w:val="left"/>
      </w:pPr>
      <w:rPr>
        <w:rFonts w:hint="default" w:ascii="Calibri" w:hAnsi="Calibri" w:eastAsia="Calibri" w:cs="Calibri"/>
        <w:spacing w:val="-1"/>
        <w:w w:val="100"/>
        <w:sz w:val="26"/>
        <w:szCs w:val="26"/>
        <w:lang w:val="en-US" w:eastAsia="en-US" w:bidi="ar-SA"/>
      </w:rPr>
    </w:lvl>
    <w:lvl w:ilvl="1" w:tentative="0">
      <w:start w:val="0"/>
      <w:numFmt w:val="bullet"/>
      <w:lvlText w:val=""/>
      <w:lvlJc w:val="left"/>
      <w:pPr>
        <w:ind w:left="680" w:hanging="418"/>
      </w:pPr>
      <w:rPr>
        <w:rFonts w:hint="default" w:ascii="Wingdings" w:hAnsi="Wingdings" w:eastAsia="Wingdings" w:cs="Wingdings"/>
        <w:w w:val="100"/>
        <w:sz w:val="24"/>
        <w:szCs w:val="24"/>
        <w:lang w:val="en-US" w:eastAsia="en-US" w:bidi="ar-SA"/>
      </w:rPr>
    </w:lvl>
    <w:lvl w:ilvl="2" w:tentative="0">
      <w:start w:val="0"/>
      <w:numFmt w:val="bullet"/>
      <w:lvlText w:val="•"/>
      <w:lvlJc w:val="left"/>
      <w:pPr>
        <w:ind w:left="3720" w:hanging="418"/>
      </w:pPr>
      <w:rPr>
        <w:rFonts w:hint="default"/>
        <w:lang w:val="en-US" w:eastAsia="en-US" w:bidi="ar-SA"/>
      </w:rPr>
    </w:lvl>
    <w:lvl w:ilvl="3" w:tentative="0">
      <w:start w:val="0"/>
      <w:numFmt w:val="bullet"/>
      <w:lvlText w:val="•"/>
      <w:lvlJc w:val="left"/>
      <w:pPr>
        <w:ind w:left="4575" w:hanging="418"/>
      </w:pPr>
      <w:rPr>
        <w:rFonts w:hint="default"/>
        <w:lang w:val="en-US" w:eastAsia="en-US" w:bidi="ar-SA"/>
      </w:rPr>
    </w:lvl>
    <w:lvl w:ilvl="4" w:tentative="0">
      <w:start w:val="0"/>
      <w:numFmt w:val="bullet"/>
      <w:lvlText w:val="•"/>
      <w:lvlJc w:val="left"/>
      <w:pPr>
        <w:ind w:left="5431" w:hanging="418"/>
      </w:pPr>
      <w:rPr>
        <w:rFonts w:hint="default"/>
        <w:lang w:val="en-US" w:eastAsia="en-US" w:bidi="ar-SA"/>
      </w:rPr>
    </w:lvl>
    <w:lvl w:ilvl="5" w:tentative="0">
      <w:start w:val="0"/>
      <w:numFmt w:val="bullet"/>
      <w:lvlText w:val="•"/>
      <w:lvlJc w:val="left"/>
      <w:pPr>
        <w:ind w:left="6287" w:hanging="418"/>
      </w:pPr>
      <w:rPr>
        <w:rFonts w:hint="default"/>
        <w:lang w:val="en-US" w:eastAsia="en-US" w:bidi="ar-SA"/>
      </w:rPr>
    </w:lvl>
    <w:lvl w:ilvl="6" w:tentative="0">
      <w:start w:val="0"/>
      <w:numFmt w:val="bullet"/>
      <w:lvlText w:val="•"/>
      <w:lvlJc w:val="left"/>
      <w:pPr>
        <w:ind w:left="7143" w:hanging="418"/>
      </w:pPr>
      <w:rPr>
        <w:rFonts w:hint="default"/>
        <w:lang w:val="en-US" w:eastAsia="en-US" w:bidi="ar-SA"/>
      </w:rPr>
    </w:lvl>
    <w:lvl w:ilvl="7" w:tentative="0">
      <w:start w:val="0"/>
      <w:numFmt w:val="bullet"/>
      <w:lvlText w:val="•"/>
      <w:lvlJc w:val="left"/>
      <w:pPr>
        <w:ind w:left="7998" w:hanging="418"/>
      </w:pPr>
      <w:rPr>
        <w:rFonts w:hint="default"/>
        <w:lang w:val="en-US" w:eastAsia="en-US" w:bidi="ar-SA"/>
      </w:rPr>
    </w:lvl>
    <w:lvl w:ilvl="8" w:tentative="0">
      <w:start w:val="0"/>
      <w:numFmt w:val="bullet"/>
      <w:lvlText w:val="•"/>
      <w:lvlJc w:val="left"/>
      <w:pPr>
        <w:ind w:left="8854" w:hanging="418"/>
      </w:pPr>
      <w:rPr>
        <w:rFonts w:hint="default"/>
        <w:lang w:val="en-US" w:eastAsia="en-US" w:bidi="ar-SA"/>
      </w:rPr>
    </w:lvl>
  </w:abstractNum>
  <w:abstractNum w:abstractNumId="5">
    <w:nsid w:val="0B9757E9"/>
    <w:multiLevelType w:val="multilevel"/>
    <w:tmpl w:val="0B9757E9"/>
    <w:lvl w:ilvl="0" w:tentative="0">
      <w:start w:val="0"/>
      <w:numFmt w:val="bullet"/>
      <w:lvlText w:val="•"/>
      <w:lvlJc w:val="left"/>
      <w:pPr>
        <w:ind w:left="304" w:hanging="144"/>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210" w:hanging="144"/>
      </w:pPr>
      <w:rPr>
        <w:rFonts w:hint="default"/>
        <w:lang w:val="en-US" w:eastAsia="en-US" w:bidi="ar-SA"/>
      </w:rPr>
    </w:lvl>
    <w:lvl w:ilvl="2" w:tentative="0">
      <w:start w:val="0"/>
      <w:numFmt w:val="bullet"/>
      <w:lvlText w:val="•"/>
      <w:lvlJc w:val="left"/>
      <w:pPr>
        <w:ind w:left="2121" w:hanging="144"/>
      </w:pPr>
      <w:rPr>
        <w:rFonts w:hint="default"/>
        <w:lang w:val="en-US" w:eastAsia="en-US" w:bidi="ar-SA"/>
      </w:rPr>
    </w:lvl>
    <w:lvl w:ilvl="3" w:tentative="0">
      <w:start w:val="0"/>
      <w:numFmt w:val="bullet"/>
      <w:lvlText w:val="•"/>
      <w:lvlJc w:val="left"/>
      <w:pPr>
        <w:ind w:left="3031" w:hanging="144"/>
      </w:pPr>
      <w:rPr>
        <w:rFonts w:hint="default"/>
        <w:lang w:val="en-US" w:eastAsia="en-US" w:bidi="ar-SA"/>
      </w:rPr>
    </w:lvl>
    <w:lvl w:ilvl="4" w:tentative="0">
      <w:start w:val="0"/>
      <w:numFmt w:val="bullet"/>
      <w:lvlText w:val="•"/>
      <w:lvlJc w:val="left"/>
      <w:pPr>
        <w:ind w:left="3942" w:hanging="144"/>
      </w:pPr>
      <w:rPr>
        <w:rFonts w:hint="default"/>
        <w:lang w:val="en-US" w:eastAsia="en-US" w:bidi="ar-SA"/>
      </w:rPr>
    </w:lvl>
    <w:lvl w:ilvl="5" w:tentative="0">
      <w:start w:val="0"/>
      <w:numFmt w:val="bullet"/>
      <w:lvlText w:val="•"/>
      <w:lvlJc w:val="left"/>
      <w:pPr>
        <w:ind w:left="4853" w:hanging="144"/>
      </w:pPr>
      <w:rPr>
        <w:rFonts w:hint="default"/>
        <w:lang w:val="en-US" w:eastAsia="en-US" w:bidi="ar-SA"/>
      </w:rPr>
    </w:lvl>
    <w:lvl w:ilvl="6" w:tentative="0">
      <w:start w:val="0"/>
      <w:numFmt w:val="bullet"/>
      <w:lvlText w:val="•"/>
      <w:lvlJc w:val="left"/>
      <w:pPr>
        <w:ind w:left="5763" w:hanging="144"/>
      </w:pPr>
      <w:rPr>
        <w:rFonts w:hint="default"/>
        <w:lang w:val="en-US" w:eastAsia="en-US" w:bidi="ar-SA"/>
      </w:rPr>
    </w:lvl>
    <w:lvl w:ilvl="7" w:tentative="0">
      <w:start w:val="0"/>
      <w:numFmt w:val="bullet"/>
      <w:lvlText w:val="•"/>
      <w:lvlJc w:val="left"/>
      <w:pPr>
        <w:ind w:left="6674" w:hanging="144"/>
      </w:pPr>
      <w:rPr>
        <w:rFonts w:hint="default"/>
        <w:lang w:val="en-US" w:eastAsia="en-US" w:bidi="ar-SA"/>
      </w:rPr>
    </w:lvl>
    <w:lvl w:ilvl="8" w:tentative="0">
      <w:start w:val="0"/>
      <w:numFmt w:val="bullet"/>
      <w:lvlText w:val="•"/>
      <w:lvlJc w:val="left"/>
      <w:pPr>
        <w:ind w:left="7584" w:hanging="144"/>
      </w:pPr>
      <w:rPr>
        <w:rFonts w:hint="default"/>
        <w:lang w:val="en-US" w:eastAsia="en-US" w:bidi="ar-SA"/>
      </w:rPr>
    </w:lvl>
  </w:abstractNum>
  <w:abstractNum w:abstractNumId="6">
    <w:nsid w:val="46555FA9"/>
    <w:multiLevelType w:val="multilevel"/>
    <w:tmpl w:val="46555FA9"/>
    <w:lvl w:ilvl="0" w:tentative="0">
      <w:start w:val="1"/>
      <w:numFmt w:val="decimal"/>
      <w:lvlText w:val="%1."/>
      <w:lvlJc w:val="left"/>
      <w:pPr>
        <w:ind w:left="3059" w:hanging="360"/>
        <w:jc w:val="right"/>
      </w:pPr>
      <w:rPr>
        <w:rFonts w:hint="default" w:ascii="Times New Roman" w:hAnsi="Times New Roman" w:eastAsia="Times New Roman" w:cs="Times New Roman"/>
        <w:b/>
        <w:bCs/>
        <w:w w:val="100"/>
        <w:sz w:val="36"/>
        <w:szCs w:val="36"/>
        <w:lang w:val="en-US" w:eastAsia="en-US" w:bidi="ar-SA"/>
      </w:rPr>
    </w:lvl>
    <w:lvl w:ilvl="1" w:tentative="0">
      <w:start w:val="0"/>
      <w:numFmt w:val="bullet"/>
      <w:lvlText w:val="•"/>
      <w:lvlJc w:val="left"/>
      <w:pPr>
        <w:ind w:left="3694" w:hanging="360"/>
      </w:pPr>
      <w:rPr>
        <w:rFonts w:hint="default"/>
        <w:lang w:val="en-US" w:eastAsia="en-US" w:bidi="ar-SA"/>
      </w:rPr>
    </w:lvl>
    <w:lvl w:ilvl="2" w:tentative="0">
      <w:start w:val="0"/>
      <w:numFmt w:val="bullet"/>
      <w:lvlText w:val="•"/>
      <w:lvlJc w:val="left"/>
      <w:pPr>
        <w:ind w:left="4329" w:hanging="360"/>
      </w:pPr>
      <w:rPr>
        <w:rFonts w:hint="default"/>
        <w:lang w:val="en-US" w:eastAsia="en-US" w:bidi="ar-SA"/>
      </w:rPr>
    </w:lvl>
    <w:lvl w:ilvl="3" w:tentative="0">
      <w:start w:val="0"/>
      <w:numFmt w:val="bullet"/>
      <w:lvlText w:val="•"/>
      <w:lvlJc w:val="left"/>
      <w:pPr>
        <w:ind w:left="4963" w:hanging="360"/>
      </w:pPr>
      <w:rPr>
        <w:rFonts w:hint="default"/>
        <w:lang w:val="en-US" w:eastAsia="en-US" w:bidi="ar-SA"/>
      </w:rPr>
    </w:lvl>
    <w:lvl w:ilvl="4" w:tentative="0">
      <w:start w:val="0"/>
      <w:numFmt w:val="bullet"/>
      <w:lvlText w:val="•"/>
      <w:lvlJc w:val="left"/>
      <w:pPr>
        <w:ind w:left="5598" w:hanging="360"/>
      </w:pPr>
      <w:rPr>
        <w:rFonts w:hint="default"/>
        <w:lang w:val="en-US" w:eastAsia="en-US" w:bidi="ar-SA"/>
      </w:rPr>
    </w:lvl>
    <w:lvl w:ilvl="5" w:tentative="0">
      <w:start w:val="0"/>
      <w:numFmt w:val="bullet"/>
      <w:lvlText w:val="•"/>
      <w:lvlJc w:val="left"/>
      <w:pPr>
        <w:ind w:left="6233" w:hanging="360"/>
      </w:pPr>
      <w:rPr>
        <w:rFonts w:hint="default"/>
        <w:lang w:val="en-US" w:eastAsia="en-US" w:bidi="ar-SA"/>
      </w:rPr>
    </w:lvl>
    <w:lvl w:ilvl="6" w:tentative="0">
      <w:start w:val="0"/>
      <w:numFmt w:val="bullet"/>
      <w:lvlText w:val="•"/>
      <w:lvlJc w:val="left"/>
      <w:pPr>
        <w:ind w:left="6867" w:hanging="360"/>
      </w:pPr>
      <w:rPr>
        <w:rFonts w:hint="default"/>
        <w:lang w:val="en-US" w:eastAsia="en-US" w:bidi="ar-SA"/>
      </w:rPr>
    </w:lvl>
    <w:lvl w:ilvl="7" w:tentative="0">
      <w:start w:val="0"/>
      <w:numFmt w:val="bullet"/>
      <w:lvlText w:val="•"/>
      <w:lvlJc w:val="left"/>
      <w:pPr>
        <w:ind w:left="7502" w:hanging="360"/>
      </w:pPr>
      <w:rPr>
        <w:rFonts w:hint="default"/>
        <w:lang w:val="en-US" w:eastAsia="en-US" w:bidi="ar-SA"/>
      </w:rPr>
    </w:lvl>
    <w:lvl w:ilvl="8" w:tentative="0">
      <w:start w:val="0"/>
      <w:numFmt w:val="bullet"/>
      <w:lvlText w:val="•"/>
      <w:lvlJc w:val="left"/>
      <w:pPr>
        <w:ind w:left="8136" w:hanging="360"/>
      </w:pPr>
      <w:rPr>
        <w:rFonts w:hint="default"/>
        <w:lang w:val="en-US" w:eastAsia="en-US" w:bidi="ar-SA"/>
      </w:rPr>
    </w:lvl>
  </w:abstractNum>
  <w:abstractNum w:abstractNumId="7">
    <w:nsid w:val="59ADCABA"/>
    <w:multiLevelType w:val="multilevel"/>
    <w:tmpl w:val="59ADCABA"/>
    <w:lvl w:ilvl="0" w:tentative="0">
      <w:start w:val="1"/>
      <w:numFmt w:val="upperLetter"/>
      <w:lvlText w:val="%1]"/>
      <w:lvlJc w:val="left"/>
      <w:pPr>
        <w:ind w:left="628" w:hanging="368"/>
        <w:jc w:val="left"/>
      </w:pPr>
      <w:rPr>
        <w:rFonts w:hint="default" w:ascii="Times New Roman" w:hAnsi="Times New Roman" w:eastAsia="Times New Roman" w:cs="Times New Roman"/>
        <w:b/>
        <w:bCs/>
        <w:color w:val="1F3862"/>
        <w:spacing w:val="0"/>
        <w:w w:val="95"/>
        <w:sz w:val="26"/>
        <w:szCs w:val="26"/>
        <w:lang w:val="en-US" w:eastAsia="en-US" w:bidi="ar-SA"/>
      </w:rPr>
    </w:lvl>
    <w:lvl w:ilvl="1" w:tentative="0">
      <w:start w:val="0"/>
      <w:numFmt w:val="bullet"/>
      <w:lvlText w:val="•"/>
      <w:lvlJc w:val="left"/>
      <w:pPr>
        <w:ind w:left="1614" w:hanging="368"/>
      </w:pPr>
      <w:rPr>
        <w:rFonts w:hint="default"/>
        <w:lang w:val="en-US" w:eastAsia="en-US" w:bidi="ar-SA"/>
      </w:rPr>
    </w:lvl>
    <w:lvl w:ilvl="2" w:tentative="0">
      <w:start w:val="0"/>
      <w:numFmt w:val="bullet"/>
      <w:lvlText w:val="•"/>
      <w:lvlJc w:val="left"/>
      <w:pPr>
        <w:ind w:left="2609" w:hanging="368"/>
      </w:pPr>
      <w:rPr>
        <w:rFonts w:hint="default"/>
        <w:lang w:val="en-US" w:eastAsia="en-US" w:bidi="ar-SA"/>
      </w:rPr>
    </w:lvl>
    <w:lvl w:ilvl="3" w:tentative="0">
      <w:start w:val="0"/>
      <w:numFmt w:val="bullet"/>
      <w:lvlText w:val="•"/>
      <w:lvlJc w:val="left"/>
      <w:pPr>
        <w:ind w:left="3603" w:hanging="368"/>
      </w:pPr>
      <w:rPr>
        <w:rFonts w:hint="default"/>
        <w:lang w:val="en-US" w:eastAsia="en-US" w:bidi="ar-SA"/>
      </w:rPr>
    </w:lvl>
    <w:lvl w:ilvl="4" w:tentative="0">
      <w:start w:val="0"/>
      <w:numFmt w:val="bullet"/>
      <w:lvlText w:val="•"/>
      <w:lvlJc w:val="left"/>
      <w:pPr>
        <w:ind w:left="4598" w:hanging="368"/>
      </w:pPr>
      <w:rPr>
        <w:rFonts w:hint="default"/>
        <w:lang w:val="en-US" w:eastAsia="en-US" w:bidi="ar-SA"/>
      </w:rPr>
    </w:lvl>
    <w:lvl w:ilvl="5" w:tentative="0">
      <w:start w:val="0"/>
      <w:numFmt w:val="bullet"/>
      <w:lvlText w:val="•"/>
      <w:lvlJc w:val="left"/>
      <w:pPr>
        <w:ind w:left="5593" w:hanging="368"/>
      </w:pPr>
      <w:rPr>
        <w:rFonts w:hint="default"/>
        <w:lang w:val="en-US" w:eastAsia="en-US" w:bidi="ar-SA"/>
      </w:rPr>
    </w:lvl>
    <w:lvl w:ilvl="6" w:tentative="0">
      <w:start w:val="0"/>
      <w:numFmt w:val="bullet"/>
      <w:lvlText w:val="•"/>
      <w:lvlJc w:val="left"/>
      <w:pPr>
        <w:ind w:left="6587" w:hanging="368"/>
      </w:pPr>
      <w:rPr>
        <w:rFonts w:hint="default"/>
        <w:lang w:val="en-US" w:eastAsia="en-US" w:bidi="ar-SA"/>
      </w:rPr>
    </w:lvl>
    <w:lvl w:ilvl="7" w:tentative="0">
      <w:start w:val="0"/>
      <w:numFmt w:val="bullet"/>
      <w:lvlText w:val="•"/>
      <w:lvlJc w:val="left"/>
      <w:pPr>
        <w:ind w:left="7582" w:hanging="368"/>
      </w:pPr>
      <w:rPr>
        <w:rFonts w:hint="default"/>
        <w:lang w:val="en-US" w:eastAsia="en-US" w:bidi="ar-SA"/>
      </w:rPr>
    </w:lvl>
    <w:lvl w:ilvl="8" w:tentative="0">
      <w:start w:val="0"/>
      <w:numFmt w:val="bullet"/>
      <w:lvlText w:val="•"/>
      <w:lvlJc w:val="left"/>
      <w:pPr>
        <w:ind w:left="8576" w:hanging="368"/>
      </w:pPr>
      <w:rPr>
        <w:rFonts w:hint="default"/>
        <w:lang w:val="en-US" w:eastAsia="en-US" w:bidi="ar-SA"/>
      </w:rPr>
    </w:lvl>
  </w:abstractNum>
  <w:num w:numId="1">
    <w:abstractNumId w:val="6"/>
  </w:num>
  <w:num w:numId="2">
    <w:abstractNumId w:val="5"/>
  </w:num>
  <w:num w:numId="3">
    <w:abstractNumId w:val="3"/>
  </w:num>
  <w:num w:numId="4">
    <w:abstractNumId w:val="2"/>
  </w:num>
  <w:num w:numId="5">
    <w:abstractNumId w:val="7"/>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C8F22DD"/>
    <w:rsid w:val="77950F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60"/>
      <w:ind w:left="856" w:right="1067"/>
      <w:jc w:val="center"/>
      <w:outlineLvl w:val="1"/>
    </w:pPr>
    <w:rPr>
      <w:rFonts w:ascii="Times New Roman" w:hAnsi="Times New Roman" w:eastAsia="Times New Roman" w:cs="Times New Roman"/>
      <w:b/>
      <w:bCs/>
      <w:sz w:val="48"/>
      <w:szCs w:val="48"/>
      <w:lang w:val="en-US" w:eastAsia="en-US" w:bidi="ar-SA"/>
    </w:rPr>
  </w:style>
  <w:style w:type="paragraph" w:styleId="3">
    <w:name w:val="heading 2"/>
    <w:basedOn w:val="1"/>
    <w:next w:val="1"/>
    <w:qFormat/>
    <w:uiPriority w:val="1"/>
    <w:pPr>
      <w:spacing w:before="1"/>
      <w:ind w:left="1069"/>
      <w:outlineLvl w:val="2"/>
    </w:pPr>
    <w:rPr>
      <w:rFonts w:ascii="Times New Roman" w:hAnsi="Times New Roman" w:eastAsia="Times New Roman" w:cs="Times New Roman"/>
      <w:b/>
      <w:bCs/>
      <w:sz w:val="44"/>
      <w:szCs w:val="44"/>
      <w:u w:val="single" w:color="000000"/>
      <w:lang w:val="en-US" w:eastAsia="en-US" w:bidi="ar-SA"/>
    </w:rPr>
  </w:style>
  <w:style w:type="paragraph" w:styleId="4">
    <w:name w:val="heading 3"/>
    <w:basedOn w:val="1"/>
    <w:next w:val="1"/>
    <w:qFormat/>
    <w:uiPriority w:val="1"/>
    <w:pPr>
      <w:spacing w:before="84"/>
      <w:ind w:left="3032"/>
      <w:jc w:val="center"/>
      <w:outlineLvl w:val="3"/>
    </w:pPr>
    <w:rPr>
      <w:rFonts w:ascii="Times New Roman" w:hAnsi="Times New Roman" w:eastAsia="Times New Roman" w:cs="Times New Roman"/>
      <w:b/>
      <w:bCs/>
      <w:sz w:val="40"/>
      <w:szCs w:val="40"/>
      <w:lang w:val="en-US" w:eastAsia="en-US" w:bidi="ar-SA"/>
    </w:rPr>
  </w:style>
  <w:style w:type="paragraph" w:styleId="5">
    <w:name w:val="heading 4"/>
    <w:basedOn w:val="1"/>
    <w:next w:val="1"/>
    <w:qFormat/>
    <w:uiPriority w:val="1"/>
    <w:pPr>
      <w:ind w:left="551"/>
      <w:outlineLvl w:val="4"/>
    </w:pPr>
    <w:rPr>
      <w:rFonts w:ascii="Times New Roman" w:hAnsi="Times New Roman" w:eastAsia="Times New Roman" w:cs="Times New Roman"/>
      <w:b/>
      <w:bCs/>
      <w:sz w:val="36"/>
      <w:szCs w:val="36"/>
      <w:lang w:val="en-US" w:eastAsia="en-US" w:bidi="ar-SA"/>
    </w:rPr>
  </w:style>
  <w:style w:type="paragraph" w:styleId="6">
    <w:name w:val="heading 5"/>
    <w:basedOn w:val="1"/>
    <w:next w:val="1"/>
    <w:qFormat/>
    <w:uiPriority w:val="1"/>
    <w:pPr>
      <w:ind w:left="312"/>
      <w:outlineLvl w:val="5"/>
    </w:pPr>
    <w:rPr>
      <w:rFonts w:ascii="Times New Roman" w:hAnsi="Times New Roman" w:eastAsia="Times New Roman" w:cs="Times New Roman"/>
      <w:b/>
      <w:bCs/>
      <w:sz w:val="28"/>
      <w:szCs w:val="28"/>
      <w:lang w:val="en-US" w:eastAsia="en-US" w:bidi="ar-SA"/>
    </w:rPr>
  </w:style>
  <w:style w:type="character" w:default="1" w:styleId="7">
    <w:name w:val="Default Paragraph Font"/>
    <w:semiHidden/>
    <w:unhideWhenUsed/>
    <w:qFormat/>
    <w:uiPriority w:val="1"/>
  </w:style>
  <w:style w:type="table" w:default="1" w:styleId="8">
    <w:name w:val="Normal Table"/>
    <w:semiHidden/>
    <w:uiPriority w:val="0"/>
    <w:tblPr>
      <w:tblCellMar>
        <w:top w:w="0" w:type="dxa"/>
        <w:left w:w="108" w:type="dxa"/>
        <w:bottom w:w="0" w:type="dxa"/>
        <w:right w:w="108" w:type="dxa"/>
      </w:tblCellMar>
    </w:tblPr>
  </w:style>
  <w:style w:type="paragraph" w:styleId="9">
    <w:name w:val="Body Text"/>
    <w:basedOn w:val="1"/>
    <w:qFormat/>
    <w:uiPriority w:val="1"/>
    <w:rPr>
      <w:rFonts w:ascii="Times New Roman" w:hAnsi="Times New Roman" w:eastAsia="Times New Roman" w:cs="Times New Roman"/>
      <w:sz w:val="28"/>
      <w:szCs w:val="28"/>
      <w:lang w:val="en-US" w:eastAsia="en-US" w:bidi="ar-SA"/>
    </w:rPr>
  </w:style>
  <w:style w:type="character" w:styleId="10">
    <w:name w:val="Hyperlink"/>
    <w:basedOn w:val="7"/>
    <w:unhideWhenUsed/>
    <w:qFormat/>
    <w:uiPriority w:val="99"/>
    <w:rPr>
      <w:color w:val="0000FF" w:themeColor="hyperlink"/>
      <w:u w:val="single"/>
      <w14:textFill>
        <w14:solidFill>
          <w14:schemeClr w14:val="hlink"/>
        </w14:solidFill>
      </w14:textFill>
    </w:rPr>
  </w:style>
  <w:style w:type="paragraph" w:styleId="11">
    <w:name w:val="Normal (Web)"/>
    <w:basedOn w:val="1"/>
    <w:semiHidden/>
    <w:unhideWhenUsed/>
    <w:uiPriority w:val="99"/>
    <w:pPr>
      <w:widowControl/>
      <w:autoSpaceDE/>
      <w:autoSpaceDN/>
      <w:spacing w:before="100" w:beforeAutospacing="1" w:after="100" w:afterAutospacing="1"/>
    </w:pPr>
    <w:rPr>
      <w:sz w:val="24"/>
      <w:szCs w:val="24"/>
      <w:lang w:val="en-IN" w:eastAsia="en-IN"/>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1124" w:hanging="145"/>
    </w:pPr>
    <w:rPr>
      <w:rFonts w:ascii="Times New Roman" w:hAnsi="Times New Roman" w:eastAsia="Times New Roman" w:cs="Times New Roman"/>
      <w:lang w:val="en-US" w:eastAsia="en-US" w:bidi="ar-SA"/>
    </w:rPr>
  </w:style>
  <w:style w:type="paragraph" w:customStyle="1" w:styleId="14">
    <w:name w:val="Table Paragraph"/>
    <w:basedOn w:val="1"/>
    <w:qFormat/>
    <w:uiPriority w:val="1"/>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2023-03-06T07:56:00Z</dcterms:created>
  <dc:creator>Sowmya Bhoosa</dc:creator>
  <cp:lastModifiedBy>user</cp:lastModifiedBy>
  <dcterms:modified xsi:type="dcterms:W3CDTF">2023-03-06T11:25:21Z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2023-03-05T00:00:00Z</vt:filetime>
  </property>
  <property fmtid="{D5CDD505-2E9C-101B-9397-08002B2CF9AE}" pid="3" name="Creator">
    <vt:lpwstr>WPS Writer</vt:lpwstr>
  </property>
  <property fmtid="{D5CDD505-2E9C-101B-9397-08002B2CF9AE}" pid="4" name="LastSaved">
    <vt:filetime>2023-03-06T00:00:00Z</vt:filetime>
  </property>
  <property fmtid="{D5CDD505-2E9C-101B-9397-08002B2CF9AE}" pid="5" name="KSOProductBuildVer">
    <vt:lpwstr>1033-11.2.0.11486</vt:lpwstr>
  </property>
  <property fmtid="{D5CDD505-2E9C-101B-9397-08002B2CF9AE}" pid="6" name="ICV">
    <vt:lpwstr>5E8A203EB64A4D039864B8195F670FCE</vt:lpwstr>
  </property>
</Properties>
</file>